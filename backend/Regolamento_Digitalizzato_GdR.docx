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27913" w14:textId="77777777" w:rsidR="00CD0AF6" w:rsidRPr="00787DBD" w:rsidRDefault="00000000">
      <w:pPr>
        <w:pStyle w:val="Title"/>
        <w:rPr>
          <w:lang w:val="it-IT"/>
        </w:rPr>
      </w:pPr>
      <w:r w:rsidRPr="00787DBD">
        <w:rPr>
          <w:lang w:val="it-IT"/>
        </w:rPr>
        <w:t>Regolamento Digitalizzato - Gioco di Ruolo</w:t>
      </w:r>
    </w:p>
    <w:p w14:paraId="618BBDEB" w14:textId="77777777" w:rsidR="00CD0AF6" w:rsidRPr="00787DBD" w:rsidRDefault="00000000">
      <w:pPr>
        <w:pStyle w:val="Heading1"/>
        <w:rPr>
          <w:lang w:val="it-IT"/>
        </w:rPr>
      </w:pPr>
      <w:r w:rsidRPr="00787DBD">
        <w:rPr>
          <w:lang w:val="it-IT"/>
        </w:rPr>
        <w:t>1. Creazione del Personaggio – Scelta della Razza</w:t>
      </w:r>
    </w:p>
    <w:p w14:paraId="698EDB89" w14:textId="77777777" w:rsidR="00787DBD" w:rsidRPr="00787DBD" w:rsidRDefault="00787DBD" w:rsidP="00787DBD">
      <w:pPr>
        <w:rPr>
          <w:lang w:val="it-IT"/>
        </w:rPr>
      </w:pPr>
      <w:r w:rsidRPr="00787DBD">
        <w:rPr>
          <w:lang w:val="it-IT"/>
        </w:rPr>
        <w:t>Il giocatore sceglie una razza tra le seguenti opzioni:</w:t>
      </w:r>
    </w:p>
    <w:p w14:paraId="28890CB5" w14:textId="77777777" w:rsidR="00787DBD" w:rsidRPr="00787DBD" w:rsidRDefault="00787DBD" w:rsidP="00787DBD">
      <w:pPr>
        <w:numPr>
          <w:ilvl w:val="0"/>
          <w:numId w:val="10"/>
        </w:numPr>
        <w:rPr>
          <w:lang w:val="en-GB"/>
        </w:rPr>
      </w:pPr>
      <w:r w:rsidRPr="00787DBD">
        <w:rPr>
          <w:b/>
          <w:bCs/>
          <w:lang w:val="en-GB"/>
        </w:rPr>
        <w:t>Goblin</w:t>
      </w:r>
    </w:p>
    <w:p w14:paraId="2CB951D9" w14:textId="77777777" w:rsidR="00787DBD" w:rsidRPr="00787DBD" w:rsidRDefault="00787DBD" w:rsidP="00787DBD">
      <w:pPr>
        <w:numPr>
          <w:ilvl w:val="0"/>
          <w:numId w:val="10"/>
        </w:numPr>
        <w:rPr>
          <w:lang w:val="en-GB"/>
        </w:rPr>
      </w:pPr>
      <w:r w:rsidRPr="00787DBD">
        <w:rPr>
          <w:b/>
          <w:bCs/>
          <w:lang w:val="en-GB"/>
        </w:rPr>
        <w:t>Uomo Bestia (Beastfolk)</w:t>
      </w:r>
    </w:p>
    <w:p w14:paraId="5C85C05B" w14:textId="77777777" w:rsidR="00787DBD" w:rsidRPr="00787DBD" w:rsidRDefault="00787DBD" w:rsidP="00787DBD">
      <w:pPr>
        <w:numPr>
          <w:ilvl w:val="0"/>
          <w:numId w:val="10"/>
        </w:numPr>
        <w:rPr>
          <w:lang w:val="en-GB"/>
        </w:rPr>
      </w:pPr>
      <w:r w:rsidRPr="00787DBD">
        <w:rPr>
          <w:b/>
          <w:bCs/>
          <w:lang w:val="en-GB"/>
        </w:rPr>
        <w:t>Fata</w:t>
      </w:r>
    </w:p>
    <w:p w14:paraId="12314AB0" w14:textId="77777777" w:rsidR="00787DBD" w:rsidRPr="00787DBD" w:rsidRDefault="00000000" w:rsidP="00787DBD">
      <w:pPr>
        <w:rPr>
          <w:lang w:val="en-GB"/>
        </w:rPr>
      </w:pPr>
      <w:r>
        <w:rPr>
          <w:lang w:val="en-GB"/>
        </w:rPr>
        <w:pict w14:anchorId="60624BC3">
          <v:rect id="_x0000_i1025" style="width:0;height:1.5pt" o:hralign="center" o:hrstd="t" o:hr="t" fillcolor="#a0a0a0" stroked="f"/>
        </w:pict>
      </w:r>
    </w:p>
    <w:p w14:paraId="080AFD6F" w14:textId="77777777" w:rsidR="00787DBD" w:rsidRPr="00787DBD" w:rsidRDefault="00787DBD" w:rsidP="00787DBD">
      <w:pPr>
        <w:rPr>
          <w:b/>
          <w:bCs/>
          <w:lang w:val="it-IT"/>
        </w:rPr>
      </w:pPr>
      <w:r w:rsidRPr="00787DBD">
        <w:rPr>
          <w:b/>
          <w:bCs/>
          <w:lang w:val="it-IT"/>
        </w:rPr>
        <w:t>1.1 Goblin</w:t>
      </w:r>
    </w:p>
    <w:p w14:paraId="28A94758" w14:textId="77777777" w:rsidR="00787DBD" w:rsidRPr="00787DBD" w:rsidRDefault="00787DBD" w:rsidP="00787DBD">
      <w:pPr>
        <w:rPr>
          <w:lang w:val="it-IT"/>
        </w:rPr>
      </w:pPr>
      <w:r w:rsidRPr="00787DBD">
        <w:rPr>
          <w:b/>
          <w:bCs/>
          <w:lang w:val="it-IT"/>
        </w:rPr>
        <w:t>Descrizione:</w:t>
      </w:r>
      <w:r w:rsidRPr="00787DBD">
        <w:rPr>
          <w:lang w:val="it-IT"/>
        </w:rPr>
        <w:br/>
        <w:t>I Goblin sono gli umanoidi più bassi di Etherium (circa 1.60 m), con pelle verde rugosa, naso arcuato e orecchie corte e appuntite. Tradizionalmente discriminati, hanno sviluppato una forte coesione interna che ha favorito l’accesso privilegiato a educazione e capitali. Oggi costituiscono una potente elite economica con reti commerciali globali e influenza politica indiretta. Scelgono di rimanere separati dalle altre razze per orgoglio, evitando matrimoni interspecie e ritenendosi superiori sul piano morale e spirituale.</w:t>
      </w:r>
    </w:p>
    <w:p w14:paraId="0122C168" w14:textId="77777777" w:rsidR="00787DBD" w:rsidRPr="00787DBD" w:rsidRDefault="00787DBD" w:rsidP="00787DBD">
      <w:pPr>
        <w:rPr>
          <w:lang w:val="en-GB"/>
        </w:rPr>
      </w:pPr>
      <w:r w:rsidRPr="00787DBD">
        <w:rPr>
          <w:b/>
          <w:bCs/>
          <w:lang w:val="en-GB"/>
        </w:rPr>
        <w:t>Bonus alla Creazione:</w:t>
      </w:r>
    </w:p>
    <w:p w14:paraId="2D625C5E" w14:textId="77777777" w:rsidR="00787DBD" w:rsidRPr="00787DBD" w:rsidRDefault="00787DBD" w:rsidP="00787DBD">
      <w:pPr>
        <w:numPr>
          <w:ilvl w:val="0"/>
          <w:numId w:val="11"/>
        </w:numPr>
        <w:rPr>
          <w:lang w:val="it-IT"/>
        </w:rPr>
      </w:pPr>
      <w:r w:rsidRPr="00787DBD">
        <w:rPr>
          <w:b/>
          <w:bCs/>
          <w:lang w:val="it-IT"/>
        </w:rPr>
        <w:t>Rigida Educazione</w:t>
      </w:r>
      <w:r w:rsidRPr="00787DBD">
        <w:rPr>
          <w:lang w:val="it-IT"/>
        </w:rPr>
        <w:br/>
        <w:t xml:space="preserve">Il Goblin inizia con una professione a scelta di </w:t>
      </w:r>
      <w:r w:rsidRPr="00787DBD">
        <w:rPr>
          <w:b/>
          <w:bCs/>
          <w:lang w:val="it-IT"/>
        </w:rPr>
        <w:t>livello Avanzato</w:t>
      </w:r>
      <w:r w:rsidRPr="00787DBD">
        <w:rPr>
          <w:lang w:val="it-IT"/>
        </w:rPr>
        <w:t>.</w:t>
      </w:r>
      <w:r w:rsidRPr="00787DBD">
        <w:rPr>
          <w:lang w:val="it-IT"/>
        </w:rPr>
        <w:br/>
      </w:r>
      <w:r w:rsidRPr="00787DBD">
        <w:rPr>
          <w:i/>
          <w:iCs/>
          <w:lang w:val="it-IT"/>
        </w:rPr>
        <w:t>Eccezione</w:t>
      </w:r>
      <w:r w:rsidRPr="00787DBD">
        <w:rPr>
          <w:lang w:val="it-IT"/>
        </w:rPr>
        <w:t xml:space="preserve">: Se il personaggio ha </w:t>
      </w:r>
      <w:r w:rsidRPr="00787DBD">
        <w:rPr>
          <w:b/>
          <w:bCs/>
          <w:lang w:val="it-IT"/>
        </w:rPr>
        <w:t>INTELLIGENZA = -1</w:t>
      </w:r>
      <w:r w:rsidRPr="00787DBD">
        <w:rPr>
          <w:lang w:val="it-IT"/>
        </w:rPr>
        <w:t xml:space="preserve">, inizia con una professione di </w:t>
      </w:r>
      <w:r w:rsidRPr="00787DBD">
        <w:rPr>
          <w:b/>
          <w:bCs/>
          <w:lang w:val="it-IT"/>
        </w:rPr>
        <w:t>livello Base</w:t>
      </w:r>
      <w:r w:rsidRPr="00787DBD">
        <w:rPr>
          <w:lang w:val="it-IT"/>
        </w:rPr>
        <w:t>.</w:t>
      </w:r>
    </w:p>
    <w:p w14:paraId="317E54B9" w14:textId="77777777" w:rsidR="00787DBD" w:rsidRPr="00787DBD" w:rsidRDefault="00787DBD" w:rsidP="00787DBD">
      <w:pPr>
        <w:numPr>
          <w:ilvl w:val="0"/>
          <w:numId w:val="11"/>
        </w:numPr>
        <w:rPr>
          <w:lang w:val="en-GB"/>
        </w:rPr>
      </w:pPr>
      <w:r w:rsidRPr="00787DBD">
        <w:rPr>
          <w:b/>
          <w:bCs/>
          <w:lang w:val="it-IT"/>
        </w:rPr>
        <w:t>Persuasione</w:t>
      </w:r>
      <w:r w:rsidRPr="00787DBD">
        <w:rPr>
          <w:lang w:val="it-IT"/>
        </w:rPr>
        <w:br/>
        <w:t>Il Goblin è particolarmente abile nel negoziare scambi economici, ottenendo:</w:t>
      </w:r>
      <w:r w:rsidRPr="00787DBD">
        <w:rPr>
          <w:lang w:val="it-IT"/>
        </w:rPr>
        <w:br/>
      </w:r>
      <w:r w:rsidRPr="00787DBD">
        <w:rPr>
          <w:rFonts w:ascii="Segoe UI Symbol" w:hAnsi="Segoe UI Symbol" w:cs="Segoe UI Symbol"/>
          <w:lang w:val="it-IT"/>
        </w:rPr>
        <w:t>➤</w:t>
      </w:r>
      <w:r w:rsidRPr="00787DBD">
        <w:rPr>
          <w:lang w:val="it-IT"/>
        </w:rPr>
        <w:t xml:space="preserve"> </w:t>
      </w:r>
      <w:r w:rsidRPr="00787DBD">
        <w:rPr>
          <w:i/>
          <w:iCs/>
          <w:lang w:val="it-IT"/>
        </w:rPr>
        <w:t>riduzione della difficoltà</w:t>
      </w:r>
      <w:r w:rsidRPr="00787DBD">
        <w:rPr>
          <w:lang w:val="it-IT"/>
        </w:rPr>
        <w:t xml:space="preserve"> </w:t>
      </w:r>
      <w:r w:rsidRPr="00787DBD">
        <w:rPr>
          <w:b/>
          <w:bCs/>
          <w:lang w:val="it-IT"/>
        </w:rPr>
        <w:t>oppure</w:t>
      </w:r>
      <w:r w:rsidRPr="00787DBD">
        <w:rPr>
          <w:lang w:val="it-IT"/>
        </w:rPr>
        <w:t xml:space="preserve"> </w:t>
      </w:r>
      <w:r w:rsidRPr="00787DBD">
        <w:rPr>
          <w:i/>
          <w:iCs/>
          <w:lang w:val="it-IT"/>
        </w:rPr>
        <w:t>effetti migliorati</w:t>
      </w:r>
      <w:r w:rsidRPr="00787DBD">
        <w:rPr>
          <w:lang w:val="it-IT"/>
        </w:rPr>
        <w:t xml:space="preserve"> nelle prove ambientali o contrapposte relative.</w:t>
      </w:r>
      <w:r w:rsidRPr="00787DBD">
        <w:rPr>
          <w:lang w:val="it-IT"/>
        </w:rPr>
        <w:br/>
        <w:t xml:space="preserve">Possiede la </w:t>
      </w:r>
      <w:r w:rsidRPr="00787DBD">
        <w:rPr>
          <w:b/>
          <w:bCs/>
          <w:lang w:val="it-IT"/>
        </w:rPr>
        <w:t>Persuasione a livello Base</w:t>
      </w:r>
      <w:r w:rsidRPr="00787DBD">
        <w:rPr>
          <w:lang w:val="it-IT"/>
        </w:rPr>
        <w:t xml:space="preserve"> e può svilupparla in </w:t>
      </w:r>
      <w:r w:rsidRPr="00787DBD">
        <w:rPr>
          <w:b/>
          <w:bCs/>
          <w:lang w:val="it-IT"/>
        </w:rPr>
        <w:t>Avanzato</w:t>
      </w:r>
      <w:r w:rsidRPr="00787DBD">
        <w:rPr>
          <w:lang w:val="it-IT"/>
        </w:rPr>
        <w:t xml:space="preserve"> investendo 1 punto in </w:t>
      </w:r>
      <w:r w:rsidRPr="00787DBD">
        <w:rPr>
          <w:b/>
          <w:bCs/>
          <w:lang w:val="it-IT"/>
        </w:rPr>
        <w:t>INTELLIGENZA</w:t>
      </w:r>
      <w:r w:rsidRPr="00787DBD">
        <w:rPr>
          <w:lang w:val="it-IT"/>
        </w:rPr>
        <w:t>.</w:t>
      </w:r>
      <w:r w:rsidRPr="00787DBD">
        <w:rPr>
          <w:lang w:val="it-IT"/>
        </w:rPr>
        <w:br/>
      </w:r>
      <w:r w:rsidRPr="00787DBD">
        <w:rPr>
          <w:i/>
          <w:iCs/>
          <w:lang w:val="en-GB"/>
        </w:rPr>
        <w:t>Nota</w:t>
      </w:r>
      <w:r w:rsidRPr="00787DBD">
        <w:rPr>
          <w:lang w:val="en-GB"/>
        </w:rPr>
        <w:t xml:space="preserve">: Solo i Goblin possono ottenere </w:t>
      </w:r>
      <w:r w:rsidRPr="00787DBD">
        <w:rPr>
          <w:b/>
          <w:bCs/>
          <w:lang w:val="en-GB"/>
        </w:rPr>
        <w:t>Persuasione Avanzata</w:t>
      </w:r>
      <w:r w:rsidRPr="00787DBD">
        <w:rPr>
          <w:lang w:val="en-GB"/>
        </w:rPr>
        <w:t>.</w:t>
      </w:r>
    </w:p>
    <w:p w14:paraId="568502A1" w14:textId="77777777" w:rsidR="00787DBD" w:rsidRPr="00787DBD" w:rsidRDefault="00787DBD" w:rsidP="00787DBD">
      <w:pPr>
        <w:numPr>
          <w:ilvl w:val="0"/>
          <w:numId w:val="11"/>
        </w:numPr>
        <w:rPr>
          <w:lang w:val="it-IT"/>
        </w:rPr>
      </w:pPr>
      <w:r w:rsidRPr="00787DBD">
        <w:rPr>
          <w:b/>
          <w:bCs/>
          <w:lang w:val="it-IT"/>
        </w:rPr>
        <w:t>Eredità</w:t>
      </w:r>
      <w:r w:rsidRPr="00787DBD">
        <w:rPr>
          <w:lang w:val="it-IT"/>
        </w:rPr>
        <w:br/>
        <w:t>Il Goblin riceve un oggetto legato al suo background.</w:t>
      </w:r>
      <w:r w:rsidRPr="00787DBD">
        <w:rPr>
          <w:lang w:val="it-IT"/>
        </w:rPr>
        <w:br/>
      </w:r>
      <w:r w:rsidRPr="00787DBD">
        <w:rPr>
          <w:rFonts w:ascii="Segoe UI Symbol" w:hAnsi="Segoe UI Symbol" w:cs="Segoe UI Symbol"/>
          <w:lang w:val="it-IT"/>
        </w:rPr>
        <w:t>➤</w:t>
      </w:r>
      <w:r w:rsidRPr="00787DBD">
        <w:rPr>
          <w:lang w:val="it-IT"/>
        </w:rPr>
        <w:t xml:space="preserve"> L</w:t>
      </w:r>
      <w:r w:rsidRPr="00787DBD">
        <w:rPr>
          <w:rFonts w:ascii="Cambria" w:hAnsi="Cambria" w:cs="Cambria"/>
          <w:lang w:val="it-IT"/>
        </w:rPr>
        <w:t>’</w:t>
      </w:r>
      <w:r w:rsidRPr="00787DBD">
        <w:rPr>
          <w:lang w:val="it-IT"/>
        </w:rPr>
        <w:t>oggetto pu</w:t>
      </w:r>
      <w:r w:rsidRPr="00787DBD">
        <w:rPr>
          <w:rFonts w:ascii="Cambria" w:hAnsi="Cambria" w:cs="Cambria"/>
          <w:lang w:val="it-IT"/>
        </w:rPr>
        <w:t>ò</w:t>
      </w:r>
      <w:r w:rsidRPr="00787DBD">
        <w:rPr>
          <w:lang w:val="it-IT"/>
        </w:rPr>
        <w:t xml:space="preserve"> essere di qualsiasi tipo, ma potrebbe non essere subito utilizzabile se troppo complesso o potente.</w:t>
      </w:r>
    </w:p>
    <w:p w14:paraId="47C2AC46" w14:textId="77777777" w:rsidR="00787DBD" w:rsidRPr="00787DBD" w:rsidRDefault="00000000" w:rsidP="00787DBD">
      <w:pPr>
        <w:rPr>
          <w:lang w:val="en-GB"/>
        </w:rPr>
      </w:pPr>
      <w:r>
        <w:rPr>
          <w:lang w:val="en-GB"/>
        </w:rPr>
        <w:lastRenderedPageBreak/>
        <w:pict w14:anchorId="3601604A">
          <v:rect id="_x0000_i1026" style="width:0;height:1.5pt" o:hralign="center" o:hrstd="t" o:hr="t" fillcolor="#a0a0a0" stroked="f"/>
        </w:pict>
      </w:r>
    </w:p>
    <w:p w14:paraId="1257CA0E" w14:textId="77777777" w:rsidR="00787DBD" w:rsidRPr="00787DBD" w:rsidRDefault="00787DBD" w:rsidP="00787DBD">
      <w:pPr>
        <w:rPr>
          <w:b/>
          <w:bCs/>
          <w:lang w:val="it-IT"/>
        </w:rPr>
      </w:pPr>
      <w:r w:rsidRPr="00787DBD">
        <w:rPr>
          <w:b/>
          <w:bCs/>
          <w:lang w:val="it-IT"/>
        </w:rPr>
        <w:t>1.2 Uomo Bestia (Beastfolk)</w:t>
      </w:r>
    </w:p>
    <w:p w14:paraId="4CEF3FA5" w14:textId="77777777" w:rsidR="00787DBD" w:rsidRPr="00787DBD" w:rsidRDefault="00787DBD" w:rsidP="00787DBD">
      <w:pPr>
        <w:rPr>
          <w:lang w:val="it-IT"/>
        </w:rPr>
      </w:pPr>
      <w:r w:rsidRPr="00787DBD">
        <w:rPr>
          <w:b/>
          <w:bCs/>
          <w:lang w:val="it-IT"/>
        </w:rPr>
        <w:t>Descrizione:</w:t>
      </w:r>
      <w:r w:rsidRPr="00787DBD">
        <w:rPr>
          <w:lang w:val="it-IT"/>
        </w:rPr>
        <w:br/>
        <w:t>Gli Uomini Bestia sono umanoidi con tratti animali variabili e costituiscono la razza più diffusa in Etherium. Ogni individuo ha un habitat ideale in base alla propria fisiologia (es. pelliccia, scaglie, nudità). Spesso coinvolti in guerre ideologiche fra clan, sono ritenuti meno razionali delle altre razze e raramente ricoprono ruoli di potere, nonostante la loro adattabilità.</w:t>
      </w:r>
    </w:p>
    <w:p w14:paraId="11697E80" w14:textId="77777777" w:rsidR="00787DBD" w:rsidRPr="00787DBD" w:rsidRDefault="00787DBD" w:rsidP="00787DBD">
      <w:pPr>
        <w:rPr>
          <w:lang w:val="en-GB"/>
        </w:rPr>
      </w:pPr>
      <w:r w:rsidRPr="00787DBD">
        <w:rPr>
          <w:b/>
          <w:bCs/>
          <w:lang w:val="en-GB"/>
        </w:rPr>
        <w:t>Bonus alla Creazione:</w:t>
      </w:r>
    </w:p>
    <w:p w14:paraId="1726BB03" w14:textId="77777777" w:rsidR="00787DBD" w:rsidRPr="00787DBD" w:rsidRDefault="00787DBD" w:rsidP="00787DBD">
      <w:pPr>
        <w:numPr>
          <w:ilvl w:val="0"/>
          <w:numId w:val="12"/>
        </w:numPr>
        <w:rPr>
          <w:lang w:val="en-GB"/>
        </w:rPr>
      </w:pPr>
      <w:r w:rsidRPr="00787DBD">
        <w:rPr>
          <w:b/>
          <w:bCs/>
          <w:lang w:val="it-IT"/>
        </w:rPr>
        <w:t>Adattabile</w:t>
      </w:r>
      <w:r w:rsidRPr="00787DBD">
        <w:rPr>
          <w:lang w:val="it-IT"/>
        </w:rPr>
        <w:br/>
        <w:t>L'Uomo Bestia acquisisce una caratteristica legata all’animale da cui è ispirato.</w:t>
      </w:r>
      <w:r w:rsidRPr="00787DBD">
        <w:rPr>
          <w:lang w:val="it-IT"/>
        </w:rPr>
        <w:br/>
      </w:r>
      <w:r w:rsidRPr="00787DBD">
        <w:rPr>
          <w:rFonts w:ascii="Segoe UI Symbol" w:hAnsi="Segoe UI Symbol" w:cs="Segoe UI Symbol"/>
          <w:lang w:val="en-GB"/>
        </w:rPr>
        <w:t>➤</w:t>
      </w:r>
      <w:r w:rsidRPr="00787DBD">
        <w:rPr>
          <w:lang w:val="en-GB"/>
        </w:rPr>
        <w:t xml:space="preserve"> Tale caratteristica migliora con l</w:t>
      </w:r>
      <w:r w:rsidRPr="00787DBD">
        <w:rPr>
          <w:rFonts w:ascii="Cambria" w:hAnsi="Cambria" w:cs="Cambria"/>
          <w:lang w:val="en-GB"/>
        </w:rPr>
        <w:t>’</w:t>
      </w:r>
      <w:r w:rsidRPr="00787DBD">
        <w:rPr>
          <w:lang w:val="en-GB"/>
        </w:rPr>
        <w:t>avanzare del livello.</w:t>
      </w:r>
    </w:p>
    <w:p w14:paraId="43E112A5" w14:textId="77777777" w:rsidR="00787DBD" w:rsidRPr="00787DBD" w:rsidRDefault="00787DBD" w:rsidP="00787DBD">
      <w:pPr>
        <w:numPr>
          <w:ilvl w:val="0"/>
          <w:numId w:val="12"/>
        </w:numPr>
        <w:rPr>
          <w:lang w:val="it-IT"/>
        </w:rPr>
      </w:pPr>
      <w:r w:rsidRPr="00787DBD">
        <w:rPr>
          <w:b/>
          <w:bCs/>
          <w:lang w:val="it-IT"/>
        </w:rPr>
        <w:t>Versatile</w:t>
      </w:r>
      <w:r w:rsidRPr="00787DBD">
        <w:rPr>
          <w:lang w:val="it-IT"/>
        </w:rPr>
        <w:br/>
        <w:t xml:space="preserve">Riceve +1 punto nei </w:t>
      </w:r>
      <w:r w:rsidRPr="00787DBD">
        <w:rPr>
          <w:b/>
          <w:bCs/>
          <w:lang w:val="it-IT"/>
        </w:rPr>
        <w:t>Parametri Base</w:t>
      </w:r>
      <w:r w:rsidRPr="00787DBD">
        <w:rPr>
          <w:lang w:val="it-IT"/>
        </w:rPr>
        <w:t xml:space="preserve"> e </w:t>
      </w:r>
      <w:r w:rsidRPr="00787DBD">
        <w:rPr>
          <w:b/>
          <w:bCs/>
          <w:lang w:val="it-IT"/>
        </w:rPr>
        <w:t>3 Token extra</w:t>
      </w:r>
      <w:r w:rsidRPr="00787DBD">
        <w:rPr>
          <w:lang w:val="it-IT"/>
        </w:rPr>
        <w:t xml:space="preserve"> da usare nei </w:t>
      </w:r>
      <w:r w:rsidRPr="00787DBD">
        <w:rPr>
          <w:b/>
          <w:bCs/>
          <w:lang w:val="it-IT"/>
        </w:rPr>
        <w:t>Parametri di Combattimento</w:t>
      </w:r>
      <w:r w:rsidRPr="00787DBD">
        <w:rPr>
          <w:lang w:val="it-IT"/>
        </w:rPr>
        <w:t>.</w:t>
      </w:r>
    </w:p>
    <w:p w14:paraId="2C951265" w14:textId="77777777" w:rsidR="00787DBD" w:rsidRPr="00787DBD" w:rsidRDefault="00000000" w:rsidP="00787DBD">
      <w:pPr>
        <w:rPr>
          <w:lang w:val="en-GB"/>
        </w:rPr>
      </w:pPr>
      <w:r>
        <w:rPr>
          <w:lang w:val="en-GB"/>
        </w:rPr>
        <w:pict w14:anchorId="6DD7D8A9">
          <v:rect id="_x0000_i1027" style="width:0;height:1.5pt" o:hralign="center" o:hrstd="t" o:hr="t" fillcolor="#a0a0a0" stroked="f"/>
        </w:pict>
      </w:r>
    </w:p>
    <w:p w14:paraId="6DEF66FC" w14:textId="77777777" w:rsidR="00787DBD" w:rsidRPr="00787DBD" w:rsidRDefault="00787DBD" w:rsidP="00787DBD">
      <w:pPr>
        <w:rPr>
          <w:b/>
          <w:bCs/>
          <w:lang w:val="it-IT"/>
        </w:rPr>
      </w:pPr>
      <w:r w:rsidRPr="00787DBD">
        <w:rPr>
          <w:b/>
          <w:bCs/>
          <w:lang w:val="it-IT"/>
        </w:rPr>
        <w:t>1.3 Fata</w:t>
      </w:r>
    </w:p>
    <w:p w14:paraId="144EB787" w14:textId="77777777" w:rsidR="00787DBD" w:rsidRPr="00787DBD" w:rsidRDefault="00787DBD" w:rsidP="00787DBD">
      <w:pPr>
        <w:rPr>
          <w:lang w:val="it-IT"/>
        </w:rPr>
      </w:pPr>
      <w:r w:rsidRPr="00787DBD">
        <w:rPr>
          <w:b/>
          <w:bCs/>
          <w:lang w:val="it-IT"/>
        </w:rPr>
        <w:t>Descrizione:</w:t>
      </w:r>
      <w:r w:rsidRPr="00787DBD">
        <w:rPr>
          <w:lang w:val="it-IT"/>
        </w:rPr>
        <w:br/>
        <w:t>Le Fate sono note per la loro bellezza soprannaturale, discendenza divina e affinità con la magia. Diffuse in tutto Etherium ma concentrate soprattutto nell’Impero Fatato, vivono in tutte le classi sociali e sono spesso capaci di cambiare forma. Le famiglie custodiscono segreti magici tramandati da generazioni.</w:t>
      </w:r>
    </w:p>
    <w:p w14:paraId="2AE371C3" w14:textId="77777777" w:rsidR="00787DBD" w:rsidRPr="00787DBD" w:rsidRDefault="00787DBD" w:rsidP="00787DBD">
      <w:pPr>
        <w:rPr>
          <w:lang w:val="it-IT"/>
        </w:rPr>
      </w:pPr>
      <w:r w:rsidRPr="00787DBD">
        <w:rPr>
          <w:b/>
          <w:bCs/>
          <w:lang w:val="it-IT"/>
        </w:rPr>
        <w:t>Bonus alla Creazione:</w:t>
      </w:r>
    </w:p>
    <w:p w14:paraId="729016C2" w14:textId="77777777" w:rsidR="00787DBD" w:rsidRPr="00787DBD" w:rsidRDefault="00787DBD" w:rsidP="00787DBD">
      <w:pPr>
        <w:numPr>
          <w:ilvl w:val="0"/>
          <w:numId w:val="13"/>
        </w:numPr>
        <w:rPr>
          <w:lang w:val="en-GB"/>
        </w:rPr>
      </w:pPr>
      <w:r w:rsidRPr="00787DBD">
        <w:rPr>
          <w:b/>
          <w:bCs/>
          <w:lang w:val="it-IT"/>
        </w:rPr>
        <w:t>Forma Umana / Forma di Fata</w:t>
      </w:r>
      <w:r w:rsidRPr="00787DBD">
        <w:rPr>
          <w:lang w:val="it-IT"/>
        </w:rPr>
        <w:br/>
        <w:t>Una Fata può cambiare forma spendendo 2 MANA.</w:t>
      </w:r>
      <w:r w:rsidRPr="00787DBD">
        <w:rPr>
          <w:lang w:val="it-IT"/>
        </w:rPr>
        <w:br/>
      </w:r>
      <w:r w:rsidRPr="00787DBD">
        <w:rPr>
          <w:rFonts w:ascii="Segoe UI Symbol" w:hAnsi="Segoe UI Symbol" w:cs="Segoe UI Symbol"/>
          <w:lang w:val="en-GB"/>
        </w:rPr>
        <w:t>➤</w:t>
      </w:r>
      <w:r w:rsidRPr="00787DBD">
        <w:rPr>
          <w:lang w:val="en-GB"/>
        </w:rPr>
        <w:t xml:space="preserve"> In </w:t>
      </w:r>
      <w:r w:rsidRPr="00787DBD">
        <w:rPr>
          <w:b/>
          <w:bCs/>
          <w:lang w:val="en-GB"/>
        </w:rPr>
        <w:t>Forma di Fata</w:t>
      </w:r>
      <w:r w:rsidRPr="00787DBD">
        <w:rPr>
          <w:lang w:val="en-GB"/>
        </w:rPr>
        <w:t>:</w:t>
      </w:r>
    </w:p>
    <w:p w14:paraId="1CC61746" w14:textId="13157BB5" w:rsidR="00787DBD" w:rsidRPr="00787DBD" w:rsidRDefault="00787DBD" w:rsidP="00787DBD">
      <w:pPr>
        <w:numPr>
          <w:ilvl w:val="1"/>
          <w:numId w:val="13"/>
        </w:numPr>
        <w:rPr>
          <w:lang w:val="it-IT"/>
        </w:rPr>
      </w:pPr>
      <w:r w:rsidRPr="00787DBD">
        <w:rPr>
          <w:lang w:val="it-IT"/>
        </w:rPr>
        <w:t xml:space="preserve">Può </w:t>
      </w:r>
      <w:r w:rsidRPr="00787DBD">
        <w:rPr>
          <w:b/>
          <w:bCs/>
          <w:lang w:val="it-IT"/>
        </w:rPr>
        <w:t>volare</w:t>
      </w:r>
      <w:r w:rsidRPr="00787DBD">
        <w:rPr>
          <w:lang w:val="it-IT"/>
        </w:rPr>
        <w:t xml:space="preserve"> con capacità pari alla </w:t>
      </w:r>
      <w:r w:rsidRPr="00787DBD">
        <w:rPr>
          <w:b/>
          <w:bCs/>
          <w:lang w:val="it-IT"/>
        </w:rPr>
        <w:t>corsa</w:t>
      </w:r>
      <w:r w:rsidR="00B83580">
        <w:rPr>
          <w:b/>
          <w:bCs/>
          <w:lang w:val="it-IT"/>
        </w:rPr>
        <w:t>, non si possono trasportare alleati o pesi equivalenti o superiori a quelli di una persona adulta</w:t>
      </w:r>
      <w:r w:rsidRPr="00787DBD">
        <w:rPr>
          <w:lang w:val="it-IT"/>
        </w:rPr>
        <w:t>.</w:t>
      </w:r>
    </w:p>
    <w:p w14:paraId="7677A993" w14:textId="77777777" w:rsidR="00787DBD" w:rsidRPr="00787DBD" w:rsidRDefault="00787DBD" w:rsidP="00787DBD">
      <w:pPr>
        <w:numPr>
          <w:ilvl w:val="1"/>
          <w:numId w:val="13"/>
        </w:numPr>
        <w:rPr>
          <w:lang w:val="it-IT"/>
        </w:rPr>
      </w:pPr>
      <w:r w:rsidRPr="00787DBD">
        <w:rPr>
          <w:lang w:val="it-IT"/>
        </w:rPr>
        <w:t xml:space="preserve">L'equipaggiamento si </w:t>
      </w:r>
      <w:r w:rsidRPr="00787DBD">
        <w:rPr>
          <w:b/>
          <w:bCs/>
          <w:lang w:val="it-IT"/>
        </w:rPr>
        <w:t>rimpicciolisce magicamente</w:t>
      </w:r>
      <w:r w:rsidRPr="00787DBD">
        <w:rPr>
          <w:lang w:val="it-IT"/>
        </w:rPr>
        <w:t xml:space="preserve"> ma rimane indossato.</w:t>
      </w:r>
    </w:p>
    <w:p w14:paraId="67B161BD" w14:textId="77777777" w:rsidR="00787DBD" w:rsidRPr="00787DBD" w:rsidRDefault="00787DBD" w:rsidP="00787DBD">
      <w:pPr>
        <w:numPr>
          <w:ilvl w:val="1"/>
          <w:numId w:val="13"/>
        </w:numPr>
        <w:rPr>
          <w:lang w:val="it-IT"/>
        </w:rPr>
      </w:pPr>
      <w:r w:rsidRPr="00787DBD">
        <w:rPr>
          <w:lang w:val="it-IT"/>
        </w:rPr>
        <w:t xml:space="preserve">Anche l’inventario si riduce, ma </w:t>
      </w:r>
      <w:r w:rsidRPr="00787DBD">
        <w:rPr>
          <w:b/>
          <w:bCs/>
          <w:lang w:val="it-IT"/>
        </w:rPr>
        <w:t>il peso rimane invariato</w:t>
      </w:r>
      <w:r w:rsidRPr="00787DBD">
        <w:rPr>
          <w:lang w:val="it-IT"/>
        </w:rPr>
        <w:t>.</w:t>
      </w:r>
    </w:p>
    <w:p w14:paraId="1AFF7AE3" w14:textId="77777777" w:rsidR="00787DBD" w:rsidRPr="00787DBD" w:rsidRDefault="00787DBD" w:rsidP="00787DBD">
      <w:pPr>
        <w:numPr>
          <w:ilvl w:val="1"/>
          <w:numId w:val="13"/>
        </w:numPr>
        <w:rPr>
          <w:lang w:val="it-IT"/>
        </w:rPr>
      </w:pPr>
      <w:r w:rsidRPr="00787DBD">
        <w:rPr>
          <w:lang w:val="it-IT"/>
        </w:rPr>
        <w:t>Oggetti nuovi ottenuti non si rimpiccioliscono in questa forma.</w:t>
      </w:r>
    </w:p>
    <w:p w14:paraId="561A072B" w14:textId="2F64D6F5" w:rsidR="00787DBD" w:rsidRPr="00787DBD" w:rsidRDefault="00787DBD" w:rsidP="00787DBD">
      <w:pPr>
        <w:numPr>
          <w:ilvl w:val="1"/>
          <w:numId w:val="13"/>
        </w:numPr>
        <w:rPr>
          <w:lang w:val="it-IT"/>
        </w:rPr>
      </w:pPr>
      <w:r w:rsidRPr="00787DBD">
        <w:rPr>
          <w:lang w:val="it-IT"/>
        </w:rPr>
        <w:t xml:space="preserve">Tutti i </w:t>
      </w:r>
      <w:r w:rsidR="00B83580">
        <w:rPr>
          <w:b/>
          <w:bCs/>
          <w:lang w:val="it-IT"/>
        </w:rPr>
        <w:t>danni subiti sono raddoppiati</w:t>
      </w:r>
    </w:p>
    <w:p w14:paraId="593EFA24" w14:textId="77777777" w:rsidR="00787DBD" w:rsidRPr="00787DBD" w:rsidRDefault="00787DBD" w:rsidP="00787DBD">
      <w:pPr>
        <w:numPr>
          <w:ilvl w:val="0"/>
          <w:numId w:val="13"/>
        </w:numPr>
        <w:rPr>
          <w:lang w:val="it-IT"/>
        </w:rPr>
      </w:pPr>
      <w:r w:rsidRPr="00787DBD">
        <w:rPr>
          <w:b/>
          <w:bCs/>
          <w:lang w:val="it-IT"/>
        </w:rPr>
        <w:lastRenderedPageBreak/>
        <w:t>Affinità Magica</w:t>
      </w:r>
      <w:r w:rsidRPr="00787DBD">
        <w:rPr>
          <w:lang w:val="it-IT"/>
        </w:rPr>
        <w:br/>
        <w:t xml:space="preserve">Riceve un </w:t>
      </w:r>
      <w:r w:rsidRPr="00787DBD">
        <w:rPr>
          <w:b/>
          <w:bCs/>
          <w:lang w:val="it-IT"/>
        </w:rPr>
        <w:t>incantesimo legato al background</w:t>
      </w:r>
      <w:r w:rsidRPr="00787DBD">
        <w:rPr>
          <w:lang w:val="it-IT"/>
        </w:rPr>
        <w:t>.</w:t>
      </w:r>
      <w:r w:rsidRPr="00787DBD">
        <w:rPr>
          <w:lang w:val="it-IT"/>
        </w:rPr>
        <w:br/>
      </w:r>
      <w:r w:rsidRPr="00787DBD">
        <w:rPr>
          <w:rFonts w:ascii="Segoe UI Symbol" w:hAnsi="Segoe UI Symbol" w:cs="Segoe UI Symbol"/>
          <w:lang w:val="it-IT"/>
        </w:rPr>
        <w:t>➤</w:t>
      </w:r>
      <w:r w:rsidRPr="00787DBD">
        <w:rPr>
          <w:lang w:val="it-IT"/>
        </w:rPr>
        <w:t xml:space="preserve"> L</w:t>
      </w:r>
      <w:r w:rsidRPr="00787DBD">
        <w:rPr>
          <w:rFonts w:ascii="Cambria" w:hAnsi="Cambria" w:cs="Cambria"/>
          <w:lang w:val="it-IT"/>
        </w:rPr>
        <w:t>’</w:t>
      </w:r>
      <w:r w:rsidRPr="00787DBD">
        <w:rPr>
          <w:lang w:val="it-IT"/>
        </w:rPr>
        <w:t>incantesimo pu</w:t>
      </w:r>
      <w:r w:rsidRPr="00787DBD">
        <w:rPr>
          <w:rFonts w:ascii="Cambria" w:hAnsi="Cambria" w:cs="Cambria"/>
          <w:lang w:val="it-IT"/>
        </w:rPr>
        <w:t>ò</w:t>
      </w:r>
      <w:r w:rsidRPr="00787DBD">
        <w:rPr>
          <w:lang w:val="it-IT"/>
        </w:rPr>
        <w:t xml:space="preserve"> essere di qualsiasi tipo, ma potrebbe non essere subito utilizzabile se troppo complesso.</w:t>
      </w:r>
    </w:p>
    <w:p w14:paraId="600F1DCE" w14:textId="77777777" w:rsidR="00787DBD" w:rsidRPr="00787DBD" w:rsidRDefault="00000000" w:rsidP="00787DBD">
      <w:pPr>
        <w:rPr>
          <w:lang w:val="en-GB"/>
        </w:rPr>
      </w:pPr>
      <w:r>
        <w:rPr>
          <w:lang w:val="en-GB"/>
        </w:rPr>
        <w:pict w14:anchorId="0C9FCD2C">
          <v:rect id="_x0000_i1028" style="width:0;height:1.5pt" o:hralign="center" o:hrstd="t" o:hr="t" fillcolor="#a0a0a0" stroked="f"/>
        </w:pict>
      </w:r>
    </w:p>
    <w:p w14:paraId="3EF742CD" w14:textId="77777777" w:rsidR="00787DBD" w:rsidRPr="00787DBD" w:rsidRDefault="00787DBD" w:rsidP="00787DBD">
      <w:pPr>
        <w:rPr>
          <w:b/>
          <w:bCs/>
          <w:lang w:val="en-GB"/>
        </w:rPr>
      </w:pPr>
      <w:r w:rsidRPr="00787DBD">
        <w:rPr>
          <w:b/>
          <w:bCs/>
          <w:lang w:val="en-GB"/>
        </w:rPr>
        <w:t>1.4 Restrizioni e Regole Etniche</w:t>
      </w:r>
    </w:p>
    <w:p w14:paraId="2ECA7995" w14:textId="77777777" w:rsidR="00787DBD" w:rsidRPr="00787DBD" w:rsidRDefault="00787DBD" w:rsidP="00787DBD">
      <w:pPr>
        <w:numPr>
          <w:ilvl w:val="0"/>
          <w:numId w:val="14"/>
        </w:numPr>
        <w:rPr>
          <w:lang w:val="it-IT"/>
        </w:rPr>
      </w:pPr>
      <w:r w:rsidRPr="00787DBD">
        <w:rPr>
          <w:b/>
          <w:bCs/>
          <w:lang w:val="it-IT"/>
        </w:rPr>
        <w:t>Razze vietate:</w:t>
      </w:r>
      <w:r w:rsidRPr="00787DBD">
        <w:rPr>
          <w:lang w:val="it-IT"/>
        </w:rPr>
        <w:br/>
      </w:r>
      <w:r w:rsidRPr="00787DBD">
        <w:rPr>
          <w:rFonts w:ascii="Segoe UI Symbol" w:hAnsi="Segoe UI Symbol" w:cs="Segoe UI Symbol"/>
          <w:lang w:val="it-IT"/>
        </w:rPr>
        <w:t>➤</w:t>
      </w:r>
      <w:r w:rsidRPr="00787DBD">
        <w:rPr>
          <w:lang w:val="it-IT"/>
        </w:rPr>
        <w:t xml:space="preserve"> Non </w:t>
      </w:r>
      <w:r w:rsidRPr="00787DBD">
        <w:rPr>
          <w:rFonts w:ascii="Cambria" w:hAnsi="Cambria" w:cs="Cambria"/>
          <w:lang w:val="it-IT"/>
        </w:rPr>
        <w:t>è</w:t>
      </w:r>
      <w:r w:rsidRPr="00787DBD">
        <w:rPr>
          <w:lang w:val="it-IT"/>
        </w:rPr>
        <w:t xml:space="preserve"> possibile creare Beastfolk Lucertola.</w:t>
      </w:r>
      <w:r w:rsidRPr="00787DBD">
        <w:rPr>
          <w:lang w:val="it-IT"/>
        </w:rPr>
        <w:br/>
      </w:r>
      <w:r w:rsidRPr="00787DBD">
        <w:rPr>
          <w:rFonts w:ascii="Segoe UI Symbol" w:hAnsi="Segoe UI Symbol" w:cs="Segoe UI Symbol"/>
          <w:lang w:val="it-IT"/>
        </w:rPr>
        <w:t>➤</w:t>
      </w:r>
      <w:r w:rsidRPr="00787DBD">
        <w:rPr>
          <w:lang w:val="it-IT"/>
        </w:rPr>
        <w:t xml:space="preserve"> Qualsiasi altro "uomo-animale normale" </w:t>
      </w:r>
      <w:r w:rsidRPr="00787DBD">
        <w:rPr>
          <w:rFonts w:ascii="Cambria" w:hAnsi="Cambria" w:cs="Cambria"/>
          <w:lang w:val="it-IT"/>
        </w:rPr>
        <w:t>è</w:t>
      </w:r>
      <w:r w:rsidRPr="00787DBD">
        <w:rPr>
          <w:lang w:val="it-IT"/>
        </w:rPr>
        <w:t xml:space="preserve"> invece considerato canonico.</w:t>
      </w:r>
    </w:p>
    <w:p w14:paraId="28A70B11" w14:textId="77777777" w:rsidR="00787DBD" w:rsidRPr="00787DBD" w:rsidRDefault="00787DBD" w:rsidP="00787DBD">
      <w:pPr>
        <w:numPr>
          <w:ilvl w:val="0"/>
          <w:numId w:val="14"/>
        </w:numPr>
        <w:rPr>
          <w:lang w:val="it-IT"/>
        </w:rPr>
      </w:pPr>
      <w:r w:rsidRPr="00787DBD">
        <w:rPr>
          <w:b/>
          <w:bCs/>
          <w:lang w:val="it-IT"/>
        </w:rPr>
        <w:t>Riproduzione:</w:t>
      </w:r>
      <w:r w:rsidRPr="00787DBD">
        <w:rPr>
          <w:lang w:val="it-IT"/>
        </w:rPr>
        <w:br/>
      </w:r>
      <w:r w:rsidRPr="00787DBD">
        <w:rPr>
          <w:rFonts w:ascii="Segoe UI Symbol" w:hAnsi="Segoe UI Symbol" w:cs="Segoe UI Symbol"/>
          <w:lang w:val="it-IT"/>
        </w:rPr>
        <w:t>➤</w:t>
      </w:r>
      <w:r w:rsidRPr="00787DBD">
        <w:rPr>
          <w:lang w:val="it-IT"/>
        </w:rPr>
        <w:t xml:space="preserve"> Se uno dei due genitori </w:t>
      </w:r>
      <w:r w:rsidRPr="00787DBD">
        <w:rPr>
          <w:rFonts w:ascii="Cambria" w:hAnsi="Cambria" w:cs="Cambria"/>
          <w:lang w:val="it-IT"/>
        </w:rPr>
        <w:t>è</w:t>
      </w:r>
      <w:r w:rsidRPr="00787DBD">
        <w:rPr>
          <w:lang w:val="it-IT"/>
        </w:rPr>
        <w:t xml:space="preserve"> </w:t>
      </w:r>
      <w:r w:rsidRPr="00787DBD">
        <w:rPr>
          <w:b/>
          <w:bCs/>
          <w:lang w:val="it-IT"/>
        </w:rPr>
        <w:t>Fata</w:t>
      </w:r>
      <w:r w:rsidRPr="00787DBD">
        <w:rPr>
          <w:lang w:val="it-IT"/>
        </w:rPr>
        <w:t xml:space="preserve">, il figlio sarà </w:t>
      </w:r>
      <w:r w:rsidRPr="00787DBD">
        <w:rPr>
          <w:b/>
          <w:bCs/>
          <w:lang w:val="it-IT"/>
        </w:rPr>
        <w:t>sempre una Fata</w:t>
      </w:r>
      <w:r w:rsidRPr="00787DBD">
        <w:rPr>
          <w:lang w:val="it-IT"/>
        </w:rPr>
        <w:t>.</w:t>
      </w:r>
      <w:r w:rsidRPr="00787DBD">
        <w:rPr>
          <w:lang w:val="it-IT"/>
        </w:rPr>
        <w:br/>
      </w:r>
      <w:r w:rsidRPr="00787DBD">
        <w:rPr>
          <w:rFonts w:ascii="Segoe UI Symbol" w:hAnsi="Segoe UI Symbol" w:cs="Segoe UI Symbol"/>
          <w:lang w:val="it-IT"/>
        </w:rPr>
        <w:t>➤</w:t>
      </w:r>
      <w:r w:rsidRPr="00787DBD">
        <w:rPr>
          <w:lang w:val="it-IT"/>
        </w:rPr>
        <w:t xml:space="preserve"> Se uno dei due </w:t>
      </w:r>
      <w:r w:rsidRPr="00787DBD">
        <w:rPr>
          <w:rFonts w:ascii="Cambria" w:hAnsi="Cambria" w:cs="Cambria"/>
          <w:lang w:val="it-IT"/>
        </w:rPr>
        <w:t>è</w:t>
      </w:r>
      <w:r w:rsidRPr="00787DBD">
        <w:rPr>
          <w:lang w:val="it-IT"/>
        </w:rPr>
        <w:t xml:space="preserve"> </w:t>
      </w:r>
      <w:r w:rsidRPr="00787DBD">
        <w:rPr>
          <w:b/>
          <w:bCs/>
          <w:lang w:val="it-IT"/>
        </w:rPr>
        <w:t>Goblin</w:t>
      </w:r>
      <w:r w:rsidRPr="00787DBD">
        <w:rPr>
          <w:lang w:val="it-IT"/>
        </w:rPr>
        <w:t>, il figlio sarà dell’altra razza.</w:t>
      </w:r>
      <w:r w:rsidRPr="00787DBD">
        <w:rPr>
          <w:lang w:val="it-IT"/>
        </w:rPr>
        <w:br/>
      </w:r>
      <w:r w:rsidRPr="00787DBD">
        <w:rPr>
          <w:rFonts w:ascii="Segoe UI Symbol" w:hAnsi="Segoe UI Symbol" w:cs="Segoe UI Symbol"/>
          <w:lang w:val="it-IT"/>
        </w:rPr>
        <w:t>➤</w:t>
      </w:r>
      <w:r w:rsidRPr="00787DBD">
        <w:rPr>
          <w:lang w:val="it-IT"/>
        </w:rPr>
        <w:t xml:space="preserve"> Solo due Goblin possono generare un figlio Goblin.</w:t>
      </w:r>
      <w:r w:rsidRPr="00787DBD">
        <w:rPr>
          <w:lang w:val="it-IT"/>
        </w:rPr>
        <w:br/>
      </w:r>
      <w:r w:rsidRPr="00787DBD">
        <w:rPr>
          <w:rFonts w:ascii="Segoe UI Symbol" w:hAnsi="Segoe UI Symbol" w:cs="Segoe UI Symbol"/>
          <w:lang w:val="it-IT"/>
        </w:rPr>
        <w:t>➤</w:t>
      </w:r>
      <w:r w:rsidRPr="00787DBD">
        <w:rPr>
          <w:lang w:val="it-IT"/>
        </w:rPr>
        <w:t xml:space="preserve"> Tra Beastfolk, la razza del figlio </w:t>
      </w:r>
      <w:r w:rsidRPr="00787DBD">
        <w:rPr>
          <w:rFonts w:ascii="Cambria" w:hAnsi="Cambria" w:cs="Cambria"/>
          <w:lang w:val="it-IT"/>
        </w:rPr>
        <w:t>è</w:t>
      </w:r>
      <w:r w:rsidRPr="00787DBD">
        <w:rPr>
          <w:lang w:val="it-IT"/>
        </w:rPr>
        <w:t xml:space="preserve"> quella di uno dei due genitori (a discrezione del Master, salvo eccezioni).</w:t>
      </w:r>
    </w:p>
    <w:p w14:paraId="2B605F06" w14:textId="77777777" w:rsidR="00787DBD" w:rsidRPr="00787DBD" w:rsidRDefault="00787DBD" w:rsidP="00787DBD">
      <w:pPr>
        <w:rPr>
          <w:lang w:val="en-GB"/>
        </w:rPr>
      </w:pPr>
      <w:r w:rsidRPr="00787DBD">
        <w:rPr>
          <w:b/>
          <w:bCs/>
          <w:lang w:val="en-GB"/>
        </w:rPr>
        <w:t>Esempi celebri:</w:t>
      </w:r>
    </w:p>
    <w:p w14:paraId="2B2A2679" w14:textId="77777777" w:rsidR="00787DBD" w:rsidRPr="00787DBD" w:rsidRDefault="00787DBD" w:rsidP="00787DBD">
      <w:pPr>
        <w:numPr>
          <w:ilvl w:val="0"/>
          <w:numId w:val="15"/>
        </w:numPr>
        <w:rPr>
          <w:lang w:val="it-IT"/>
        </w:rPr>
      </w:pPr>
      <w:r w:rsidRPr="00787DBD">
        <w:rPr>
          <w:b/>
          <w:bCs/>
          <w:lang w:val="it-IT"/>
        </w:rPr>
        <w:t>Coniglie Barbare:</w:t>
      </w:r>
      <w:r w:rsidRPr="00787DBD">
        <w:rPr>
          <w:lang w:val="it-IT"/>
        </w:rPr>
        <w:br/>
        <w:t>Non esistono conigli maschi. Le femmine nascono sempre Coniglie, i maschi sempre della razza del padre.</w:t>
      </w:r>
    </w:p>
    <w:p w14:paraId="0B12B9C4" w14:textId="77777777" w:rsidR="00787DBD" w:rsidRPr="00787DBD" w:rsidRDefault="00787DBD" w:rsidP="00787DBD">
      <w:pPr>
        <w:numPr>
          <w:ilvl w:val="0"/>
          <w:numId w:val="15"/>
        </w:numPr>
        <w:rPr>
          <w:lang w:val="it-IT"/>
        </w:rPr>
      </w:pPr>
      <w:r w:rsidRPr="00787DBD">
        <w:rPr>
          <w:b/>
          <w:bCs/>
          <w:lang w:val="it-IT"/>
        </w:rPr>
        <w:t>Topi e Ratti:</w:t>
      </w:r>
      <w:r w:rsidRPr="00787DBD">
        <w:rPr>
          <w:lang w:val="it-IT"/>
        </w:rPr>
        <w:br/>
      </w:r>
      <w:r w:rsidRPr="00787DBD">
        <w:rPr>
          <w:rFonts w:ascii="Segoe UI Symbol" w:hAnsi="Segoe UI Symbol" w:cs="Segoe UI Symbol"/>
          <w:lang w:val="it-IT"/>
        </w:rPr>
        <w:t>➤</w:t>
      </w:r>
      <w:r w:rsidRPr="00787DBD">
        <w:rPr>
          <w:lang w:val="it-IT"/>
        </w:rPr>
        <w:t xml:space="preserve"> I </w:t>
      </w:r>
      <w:r w:rsidRPr="00787DBD">
        <w:rPr>
          <w:b/>
          <w:bCs/>
          <w:lang w:val="it-IT"/>
        </w:rPr>
        <w:t>Topi</w:t>
      </w:r>
      <w:r w:rsidRPr="00787DBD">
        <w:rPr>
          <w:lang w:val="it-IT"/>
        </w:rPr>
        <w:t xml:space="preserve"> sono piccoli, cittadini, disciplinati e attraenti (soprattutto le femmine).</w:t>
      </w:r>
      <w:r w:rsidRPr="00787DBD">
        <w:rPr>
          <w:lang w:val="it-IT"/>
        </w:rPr>
        <w:br/>
      </w:r>
      <w:r w:rsidRPr="00787DBD">
        <w:rPr>
          <w:rFonts w:ascii="Segoe UI Symbol" w:hAnsi="Segoe UI Symbol" w:cs="Segoe UI Symbol"/>
          <w:lang w:val="it-IT"/>
        </w:rPr>
        <w:t>➤</w:t>
      </w:r>
      <w:r w:rsidRPr="00787DBD">
        <w:rPr>
          <w:lang w:val="it-IT"/>
        </w:rPr>
        <w:t xml:space="preserve"> I </w:t>
      </w:r>
      <w:r w:rsidRPr="00787DBD">
        <w:rPr>
          <w:b/>
          <w:bCs/>
          <w:lang w:val="it-IT"/>
        </w:rPr>
        <w:t>Ratti</w:t>
      </w:r>
      <w:r w:rsidRPr="00787DBD">
        <w:rPr>
          <w:lang w:val="it-IT"/>
        </w:rPr>
        <w:t xml:space="preserve"> sono più grandi, religiosi, vivono in comunità chiuse e hanno una storia bellicosa.</w:t>
      </w:r>
      <w:r w:rsidRPr="00787DBD">
        <w:rPr>
          <w:lang w:val="it-IT"/>
        </w:rPr>
        <w:br/>
      </w:r>
      <w:r w:rsidRPr="00787DBD">
        <w:rPr>
          <w:rFonts w:ascii="Segoe UI Symbol" w:hAnsi="Segoe UI Symbol" w:cs="Segoe UI Symbol"/>
          <w:lang w:val="it-IT"/>
        </w:rPr>
        <w:t>➤</w:t>
      </w:r>
      <w:r w:rsidRPr="00787DBD">
        <w:rPr>
          <w:lang w:val="it-IT"/>
        </w:rPr>
        <w:t xml:space="preserve"> I figli di un </w:t>
      </w:r>
      <w:r w:rsidRPr="00787DBD">
        <w:rPr>
          <w:b/>
          <w:bCs/>
          <w:lang w:val="it-IT"/>
        </w:rPr>
        <w:t>genitore Ratto</w:t>
      </w:r>
      <w:r w:rsidRPr="00787DBD">
        <w:rPr>
          <w:lang w:val="it-IT"/>
        </w:rPr>
        <w:t xml:space="preserve"> nascono </w:t>
      </w:r>
      <w:r w:rsidRPr="00787DBD">
        <w:rPr>
          <w:b/>
          <w:bCs/>
          <w:lang w:val="it-IT"/>
        </w:rPr>
        <w:t>sempre Ratti</w:t>
      </w:r>
      <w:r w:rsidRPr="00787DBD">
        <w:rPr>
          <w:lang w:val="it-IT"/>
        </w:rPr>
        <w:t>, anche se l’altro genitore è una Fata.</w:t>
      </w:r>
    </w:p>
    <w:p w14:paraId="4901CF6A" w14:textId="0458DEA6" w:rsidR="00CD0AF6" w:rsidRPr="00787DBD" w:rsidRDefault="00000000">
      <w:pPr>
        <w:rPr>
          <w:lang w:val="it-IT"/>
        </w:rPr>
      </w:pPr>
      <w:r w:rsidRPr="00787DBD">
        <w:rPr>
          <w:lang w:val="it-IT"/>
        </w:rPr>
        <w:br/>
      </w:r>
    </w:p>
    <w:p w14:paraId="657EF6B0" w14:textId="77777777" w:rsidR="00CD0AF6" w:rsidRPr="00787DBD" w:rsidRDefault="00000000">
      <w:pPr>
        <w:pStyle w:val="Heading1"/>
        <w:rPr>
          <w:lang w:val="it-IT"/>
        </w:rPr>
      </w:pPr>
      <w:r w:rsidRPr="00787DBD">
        <w:rPr>
          <w:lang w:val="it-IT"/>
        </w:rPr>
        <w:t>2. Scelta del Punto Anima</w:t>
      </w:r>
    </w:p>
    <w:p w14:paraId="5E0099B7" w14:textId="77777777" w:rsidR="00787DBD" w:rsidRPr="00787DBD" w:rsidRDefault="00787DBD" w:rsidP="00787DBD">
      <w:pPr>
        <w:rPr>
          <w:lang w:val="it-IT"/>
        </w:rPr>
      </w:pPr>
      <w:r w:rsidRPr="00787DBD">
        <w:rPr>
          <w:lang w:val="it-IT"/>
        </w:rPr>
        <w:t xml:space="preserve">Il giocatore sceglie </w:t>
      </w:r>
      <w:r w:rsidRPr="00787DBD">
        <w:rPr>
          <w:b/>
          <w:bCs/>
          <w:lang w:val="it-IT"/>
        </w:rPr>
        <w:t>1 Punto Anima</w:t>
      </w:r>
      <w:r w:rsidRPr="00787DBD">
        <w:rPr>
          <w:lang w:val="it-IT"/>
        </w:rPr>
        <w:t xml:space="preserve"> tra:</w:t>
      </w:r>
    </w:p>
    <w:p w14:paraId="5815EF06" w14:textId="77777777" w:rsidR="00787DBD" w:rsidRPr="00787DBD" w:rsidRDefault="00787DBD" w:rsidP="00787DBD">
      <w:pPr>
        <w:numPr>
          <w:ilvl w:val="0"/>
          <w:numId w:val="16"/>
        </w:numPr>
        <w:rPr>
          <w:lang w:val="en-GB"/>
        </w:rPr>
      </w:pPr>
      <w:r w:rsidRPr="00787DBD">
        <w:rPr>
          <w:b/>
          <w:bCs/>
          <w:lang w:val="en-GB"/>
        </w:rPr>
        <w:t>Potenza</w:t>
      </w:r>
    </w:p>
    <w:p w14:paraId="5C7FA872" w14:textId="77777777" w:rsidR="00787DBD" w:rsidRPr="00787DBD" w:rsidRDefault="00787DBD" w:rsidP="00787DBD">
      <w:pPr>
        <w:numPr>
          <w:ilvl w:val="0"/>
          <w:numId w:val="16"/>
        </w:numPr>
        <w:rPr>
          <w:lang w:val="en-GB"/>
        </w:rPr>
      </w:pPr>
      <w:r w:rsidRPr="00787DBD">
        <w:rPr>
          <w:b/>
          <w:bCs/>
          <w:lang w:val="en-GB"/>
        </w:rPr>
        <w:t>Astuzia</w:t>
      </w:r>
    </w:p>
    <w:p w14:paraId="286E1381" w14:textId="77777777" w:rsidR="00787DBD" w:rsidRPr="00787DBD" w:rsidRDefault="00787DBD" w:rsidP="00787DBD">
      <w:pPr>
        <w:numPr>
          <w:ilvl w:val="0"/>
          <w:numId w:val="16"/>
        </w:numPr>
        <w:rPr>
          <w:lang w:val="en-GB"/>
        </w:rPr>
      </w:pPr>
      <w:r w:rsidRPr="00787DBD">
        <w:rPr>
          <w:b/>
          <w:bCs/>
          <w:lang w:val="en-GB"/>
        </w:rPr>
        <w:t>Spirito</w:t>
      </w:r>
    </w:p>
    <w:p w14:paraId="21EEF988" w14:textId="77777777" w:rsidR="00787DBD" w:rsidRPr="00787DBD" w:rsidRDefault="00787DBD" w:rsidP="00787DBD">
      <w:pPr>
        <w:rPr>
          <w:lang w:val="en-GB"/>
        </w:rPr>
      </w:pPr>
      <w:r w:rsidRPr="00787DBD">
        <w:rPr>
          <w:lang w:val="en-GB"/>
        </w:rPr>
        <w:lastRenderedPageBreak/>
        <w:t>Il Punto Anima determina:</w:t>
      </w:r>
    </w:p>
    <w:p w14:paraId="67E79CB0" w14:textId="77777777" w:rsidR="00787DBD" w:rsidRPr="00787DBD" w:rsidRDefault="00787DBD" w:rsidP="00787DBD">
      <w:pPr>
        <w:numPr>
          <w:ilvl w:val="0"/>
          <w:numId w:val="17"/>
        </w:numPr>
        <w:rPr>
          <w:lang w:val="it-IT"/>
        </w:rPr>
      </w:pPr>
      <w:r w:rsidRPr="00787DBD">
        <w:rPr>
          <w:lang w:val="it-IT"/>
        </w:rPr>
        <w:t xml:space="preserve">Le </w:t>
      </w:r>
      <w:r w:rsidRPr="00787DBD">
        <w:rPr>
          <w:b/>
          <w:bCs/>
          <w:lang w:val="it-IT"/>
        </w:rPr>
        <w:t>abilità</w:t>
      </w:r>
      <w:r w:rsidRPr="00787DBD">
        <w:rPr>
          <w:lang w:val="it-IT"/>
        </w:rPr>
        <w:t xml:space="preserve"> del personaggio (personalizzate in base alla storia, preferenze e obiettivi).</w:t>
      </w:r>
    </w:p>
    <w:p w14:paraId="3B72F450" w14:textId="77777777" w:rsidR="00787DBD" w:rsidRPr="00787DBD" w:rsidRDefault="00787DBD" w:rsidP="00787DBD">
      <w:pPr>
        <w:numPr>
          <w:ilvl w:val="0"/>
          <w:numId w:val="17"/>
        </w:numPr>
        <w:rPr>
          <w:lang w:val="it-IT"/>
        </w:rPr>
      </w:pPr>
      <w:r w:rsidRPr="00787DBD">
        <w:rPr>
          <w:lang w:val="it-IT"/>
        </w:rPr>
        <w:t xml:space="preserve">Il </w:t>
      </w:r>
      <w:r w:rsidRPr="00787DBD">
        <w:rPr>
          <w:b/>
          <w:bCs/>
          <w:lang w:val="it-IT"/>
        </w:rPr>
        <w:t>tipo di avanzamento di livello</w:t>
      </w:r>
      <w:r w:rsidRPr="00787DBD">
        <w:rPr>
          <w:lang w:val="it-IT"/>
        </w:rPr>
        <w:t>.</w:t>
      </w:r>
    </w:p>
    <w:p w14:paraId="44137BE0" w14:textId="77777777" w:rsidR="00787DBD" w:rsidRPr="00787DBD" w:rsidRDefault="00787DBD" w:rsidP="00787DBD">
      <w:pPr>
        <w:numPr>
          <w:ilvl w:val="0"/>
          <w:numId w:val="17"/>
        </w:numPr>
        <w:rPr>
          <w:lang w:val="it-IT"/>
        </w:rPr>
      </w:pPr>
      <w:r w:rsidRPr="00787DBD">
        <w:rPr>
          <w:lang w:val="it-IT"/>
        </w:rPr>
        <w:t xml:space="preserve">Il </w:t>
      </w:r>
      <w:r w:rsidRPr="00787DBD">
        <w:rPr>
          <w:b/>
          <w:bCs/>
          <w:lang w:val="it-IT"/>
        </w:rPr>
        <w:t>colore dei Cristalli Anima</w:t>
      </w:r>
      <w:r w:rsidRPr="00787DBD">
        <w:rPr>
          <w:lang w:val="it-IT"/>
        </w:rPr>
        <w:t xml:space="preserve"> associati.</w:t>
      </w:r>
    </w:p>
    <w:p w14:paraId="3A841FE9" w14:textId="77777777" w:rsidR="00787DBD" w:rsidRPr="00787DBD" w:rsidRDefault="00787DBD" w:rsidP="00787DBD">
      <w:pPr>
        <w:numPr>
          <w:ilvl w:val="0"/>
          <w:numId w:val="17"/>
        </w:numPr>
        <w:rPr>
          <w:lang w:val="it-IT"/>
        </w:rPr>
      </w:pPr>
      <w:r w:rsidRPr="00787DBD">
        <w:rPr>
          <w:lang w:val="it-IT"/>
        </w:rPr>
        <w:t xml:space="preserve">Il </w:t>
      </w:r>
      <w:r w:rsidRPr="00787DBD">
        <w:rPr>
          <w:b/>
          <w:bCs/>
          <w:lang w:val="it-IT"/>
        </w:rPr>
        <w:t>bonus iniziale ai parametri base</w:t>
      </w:r>
      <w:r w:rsidRPr="00787DBD">
        <w:rPr>
          <w:lang w:val="it-IT"/>
        </w:rPr>
        <w:t>.</w:t>
      </w:r>
    </w:p>
    <w:p w14:paraId="79C8F7D2" w14:textId="77777777" w:rsidR="00787DBD" w:rsidRPr="00787DBD" w:rsidRDefault="00000000" w:rsidP="00787DBD">
      <w:pPr>
        <w:rPr>
          <w:lang w:val="en-GB"/>
        </w:rPr>
      </w:pPr>
      <w:r>
        <w:rPr>
          <w:lang w:val="en-GB"/>
        </w:rPr>
        <w:pict w14:anchorId="44318013">
          <v:rect id="_x0000_i1029" style="width:0;height:1.5pt" o:hralign="center" o:hrstd="t" o:hr="t" fillcolor="#a0a0a0" stroked="f"/>
        </w:pict>
      </w:r>
    </w:p>
    <w:p w14:paraId="2DD82CC0" w14:textId="77777777" w:rsidR="00787DBD" w:rsidRPr="00787DBD" w:rsidRDefault="00787DBD" w:rsidP="00787DBD">
      <w:pPr>
        <w:rPr>
          <w:b/>
          <w:bCs/>
          <w:lang w:val="en-GB"/>
        </w:rPr>
      </w:pPr>
      <w:r w:rsidRPr="00787DBD">
        <w:rPr>
          <w:b/>
          <w:bCs/>
          <w:lang w:val="en-GB"/>
        </w:rPr>
        <w:t>2.1 Potenza (Colore: Rosso)</w:t>
      </w:r>
    </w:p>
    <w:p w14:paraId="59398629" w14:textId="77777777" w:rsidR="00787DBD" w:rsidRPr="00787DBD" w:rsidRDefault="00787DBD" w:rsidP="00787DBD">
      <w:pPr>
        <w:numPr>
          <w:ilvl w:val="0"/>
          <w:numId w:val="18"/>
        </w:numPr>
        <w:rPr>
          <w:lang w:val="it-IT"/>
        </w:rPr>
      </w:pPr>
      <w:r w:rsidRPr="00787DBD">
        <w:rPr>
          <w:b/>
          <w:bCs/>
          <w:lang w:val="it-IT"/>
        </w:rPr>
        <w:t>Concetto:</w:t>
      </w:r>
      <w:r w:rsidRPr="00787DBD">
        <w:rPr>
          <w:lang w:val="it-IT"/>
        </w:rPr>
        <w:br/>
        <w:t>Forza fisica, grinta, aggressività, resistenza. Chi ha l’Anima infusa di Potenza vive il proprio corpo come strumento di azione e cambiamento.</w:t>
      </w:r>
    </w:p>
    <w:p w14:paraId="0EDCA685" w14:textId="77777777" w:rsidR="00787DBD" w:rsidRPr="00787DBD" w:rsidRDefault="00787DBD" w:rsidP="00787DBD">
      <w:pPr>
        <w:numPr>
          <w:ilvl w:val="0"/>
          <w:numId w:val="18"/>
        </w:numPr>
        <w:rPr>
          <w:lang w:val="it-IT"/>
        </w:rPr>
      </w:pPr>
      <w:r w:rsidRPr="00787DBD">
        <w:rPr>
          <w:b/>
          <w:bCs/>
          <w:lang w:val="it-IT"/>
        </w:rPr>
        <w:t>Esempi tipici:</w:t>
      </w:r>
      <w:r w:rsidRPr="00787DBD">
        <w:rPr>
          <w:lang w:val="it-IT"/>
        </w:rPr>
        <w:br/>
        <w:t>Guerrieri coraggiosi, combattenti in prima linea che attirano gli attacchi su di sé o travolgono gli avversari senza paura.</w:t>
      </w:r>
    </w:p>
    <w:p w14:paraId="41ECE4B4" w14:textId="77777777" w:rsidR="00787DBD" w:rsidRPr="00787DBD" w:rsidRDefault="00787DBD" w:rsidP="00787DBD">
      <w:pPr>
        <w:numPr>
          <w:ilvl w:val="0"/>
          <w:numId w:val="18"/>
        </w:numPr>
        <w:rPr>
          <w:lang w:val="en-GB"/>
        </w:rPr>
      </w:pPr>
      <w:r w:rsidRPr="00787DBD">
        <w:rPr>
          <w:b/>
          <w:bCs/>
          <w:lang w:val="en-GB"/>
        </w:rPr>
        <w:t>Bonus iniziali:</w:t>
      </w:r>
      <w:r w:rsidRPr="00787DBD">
        <w:rPr>
          <w:lang w:val="en-GB"/>
        </w:rPr>
        <w:br/>
      </w:r>
      <w:r w:rsidRPr="00787DBD">
        <w:rPr>
          <w:rFonts w:ascii="Segoe UI Symbol" w:hAnsi="Segoe UI Symbol" w:cs="Segoe UI Symbol"/>
          <w:lang w:val="en-GB"/>
        </w:rPr>
        <w:t>➤</w:t>
      </w:r>
      <w:r w:rsidRPr="00787DBD">
        <w:rPr>
          <w:lang w:val="en-GB"/>
        </w:rPr>
        <w:t xml:space="preserve"> +1 </w:t>
      </w:r>
      <w:r w:rsidRPr="00787DBD">
        <w:rPr>
          <w:b/>
          <w:bCs/>
          <w:lang w:val="en-GB"/>
        </w:rPr>
        <w:t>FORZA</w:t>
      </w:r>
      <w:r w:rsidRPr="00787DBD">
        <w:rPr>
          <w:lang w:val="en-GB"/>
        </w:rPr>
        <w:br/>
      </w:r>
      <w:r w:rsidRPr="00787DBD">
        <w:rPr>
          <w:rFonts w:ascii="Segoe UI Symbol" w:hAnsi="Segoe UI Symbol" w:cs="Segoe UI Symbol"/>
          <w:lang w:val="en-GB"/>
        </w:rPr>
        <w:t>➤</w:t>
      </w:r>
      <w:r w:rsidRPr="00787DBD">
        <w:rPr>
          <w:lang w:val="en-GB"/>
        </w:rPr>
        <w:t xml:space="preserve"> +1 </w:t>
      </w:r>
      <w:r w:rsidRPr="00787DBD">
        <w:rPr>
          <w:b/>
          <w:bCs/>
          <w:lang w:val="en-GB"/>
        </w:rPr>
        <w:t>COSTITUZIONE</w:t>
      </w:r>
    </w:p>
    <w:p w14:paraId="380EA38F" w14:textId="77777777" w:rsidR="00787DBD" w:rsidRPr="00787DBD" w:rsidRDefault="00000000" w:rsidP="00787DBD">
      <w:pPr>
        <w:rPr>
          <w:lang w:val="en-GB"/>
        </w:rPr>
      </w:pPr>
      <w:r>
        <w:rPr>
          <w:lang w:val="en-GB"/>
        </w:rPr>
        <w:pict w14:anchorId="3A0B40AE">
          <v:rect id="_x0000_i1030" style="width:0;height:1.5pt" o:hralign="center" o:hrstd="t" o:hr="t" fillcolor="#a0a0a0" stroked="f"/>
        </w:pict>
      </w:r>
    </w:p>
    <w:p w14:paraId="24A57A72" w14:textId="77777777" w:rsidR="00787DBD" w:rsidRPr="00787DBD" w:rsidRDefault="00787DBD" w:rsidP="00787DBD">
      <w:pPr>
        <w:rPr>
          <w:b/>
          <w:bCs/>
          <w:lang w:val="en-GB"/>
        </w:rPr>
      </w:pPr>
      <w:r w:rsidRPr="00787DBD">
        <w:rPr>
          <w:b/>
          <w:bCs/>
          <w:lang w:val="en-GB"/>
        </w:rPr>
        <w:t>2.2 Astuzia (Colore: Verde)</w:t>
      </w:r>
    </w:p>
    <w:p w14:paraId="7B57248D" w14:textId="77777777" w:rsidR="00787DBD" w:rsidRPr="00787DBD" w:rsidRDefault="00787DBD" w:rsidP="00787DBD">
      <w:pPr>
        <w:numPr>
          <w:ilvl w:val="0"/>
          <w:numId w:val="19"/>
        </w:numPr>
        <w:rPr>
          <w:lang w:val="it-IT"/>
        </w:rPr>
      </w:pPr>
      <w:r w:rsidRPr="00787DBD">
        <w:rPr>
          <w:b/>
          <w:bCs/>
          <w:lang w:val="it-IT"/>
        </w:rPr>
        <w:t>Concetto:</w:t>
      </w:r>
      <w:r w:rsidRPr="00787DBD">
        <w:rPr>
          <w:lang w:val="it-IT"/>
        </w:rPr>
        <w:br/>
        <w:t>Precisione, opportunismo, prontezza. Chi ha l’Anima infusa di Astuzia sfrutta il momento giusto per ottenere vantaggi strategici, spesso con colpi mirati e imprevedibili.</w:t>
      </w:r>
    </w:p>
    <w:p w14:paraId="59223DD1" w14:textId="77777777" w:rsidR="00787DBD" w:rsidRPr="00787DBD" w:rsidRDefault="00787DBD" w:rsidP="00787DBD">
      <w:pPr>
        <w:numPr>
          <w:ilvl w:val="0"/>
          <w:numId w:val="19"/>
        </w:numPr>
        <w:rPr>
          <w:lang w:val="it-IT"/>
        </w:rPr>
      </w:pPr>
      <w:r w:rsidRPr="00787DBD">
        <w:rPr>
          <w:b/>
          <w:bCs/>
          <w:lang w:val="it-IT"/>
        </w:rPr>
        <w:t>Esempi tipici:</w:t>
      </w:r>
      <w:r w:rsidRPr="00787DBD">
        <w:rPr>
          <w:lang w:val="it-IT"/>
        </w:rPr>
        <w:br/>
        <w:t>Ladri, cecchini, mercanti, giocatori d’azzardo: silenziosi e letali.</w:t>
      </w:r>
    </w:p>
    <w:p w14:paraId="11AA59DD" w14:textId="77777777" w:rsidR="00787DBD" w:rsidRPr="00787DBD" w:rsidRDefault="00787DBD" w:rsidP="00787DBD">
      <w:pPr>
        <w:numPr>
          <w:ilvl w:val="0"/>
          <w:numId w:val="19"/>
        </w:numPr>
        <w:rPr>
          <w:lang w:val="en-GB"/>
        </w:rPr>
      </w:pPr>
      <w:r w:rsidRPr="00787DBD">
        <w:rPr>
          <w:b/>
          <w:bCs/>
          <w:lang w:val="en-GB"/>
        </w:rPr>
        <w:t>Bonus iniziali:</w:t>
      </w:r>
      <w:r w:rsidRPr="00787DBD">
        <w:rPr>
          <w:lang w:val="en-GB"/>
        </w:rPr>
        <w:br/>
      </w:r>
      <w:r w:rsidRPr="00787DBD">
        <w:rPr>
          <w:rFonts w:ascii="Segoe UI Symbol" w:hAnsi="Segoe UI Symbol" w:cs="Segoe UI Symbol"/>
          <w:lang w:val="en-GB"/>
        </w:rPr>
        <w:t>➤</w:t>
      </w:r>
      <w:r w:rsidRPr="00787DBD">
        <w:rPr>
          <w:lang w:val="en-GB"/>
        </w:rPr>
        <w:t xml:space="preserve"> +1 </w:t>
      </w:r>
      <w:r w:rsidRPr="00787DBD">
        <w:rPr>
          <w:b/>
          <w:bCs/>
          <w:lang w:val="en-GB"/>
        </w:rPr>
        <w:t>DESTREZZA</w:t>
      </w:r>
      <w:r w:rsidRPr="00787DBD">
        <w:rPr>
          <w:lang w:val="en-GB"/>
        </w:rPr>
        <w:br/>
      </w:r>
      <w:r w:rsidRPr="00787DBD">
        <w:rPr>
          <w:rFonts w:ascii="Segoe UI Symbol" w:hAnsi="Segoe UI Symbol" w:cs="Segoe UI Symbol"/>
          <w:lang w:val="en-GB"/>
        </w:rPr>
        <w:t>➤</w:t>
      </w:r>
      <w:r w:rsidRPr="00787DBD">
        <w:rPr>
          <w:lang w:val="en-GB"/>
        </w:rPr>
        <w:t xml:space="preserve"> +1 </w:t>
      </w:r>
      <w:r w:rsidRPr="00787DBD">
        <w:rPr>
          <w:b/>
          <w:bCs/>
          <w:lang w:val="en-GB"/>
        </w:rPr>
        <w:t>FORTUNA</w:t>
      </w:r>
    </w:p>
    <w:p w14:paraId="4F462C15" w14:textId="77777777" w:rsidR="00787DBD" w:rsidRPr="00787DBD" w:rsidRDefault="00000000" w:rsidP="00787DBD">
      <w:pPr>
        <w:rPr>
          <w:lang w:val="en-GB"/>
        </w:rPr>
      </w:pPr>
      <w:r>
        <w:rPr>
          <w:lang w:val="en-GB"/>
        </w:rPr>
        <w:pict w14:anchorId="5CBD1CA4">
          <v:rect id="_x0000_i1031" style="width:0;height:1.5pt" o:hralign="center" o:hrstd="t" o:hr="t" fillcolor="#a0a0a0" stroked="f"/>
        </w:pict>
      </w:r>
    </w:p>
    <w:p w14:paraId="5215EF54" w14:textId="77777777" w:rsidR="00787DBD" w:rsidRPr="00787DBD" w:rsidRDefault="00787DBD" w:rsidP="00787DBD">
      <w:pPr>
        <w:rPr>
          <w:b/>
          <w:bCs/>
          <w:lang w:val="en-GB"/>
        </w:rPr>
      </w:pPr>
      <w:r w:rsidRPr="00787DBD">
        <w:rPr>
          <w:b/>
          <w:bCs/>
          <w:lang w:val="en-GB"/>
        </w:rPr>
        <w:t>2.3 Spirito (Colore: Blu)</w:t>
      </w:r>
    </w:p>
    <w:p w14:paraId="2E8B5138" w14:textId="77777777" w:rsidR="00787DBD" w:rsidRPr="00787DBD" w:rsidRDefault="00787DBD" w:rsidP="00787DBD">
      <w:pPr>
        <w:numPr>
          <w:ilvl w:val="0"/>
          <w:numId w:val="20"/>
        </w:numPr>
        <w:rPr>
          <w:lang w:val="it-IT"/>
        </w:rPr>
      </w:pPr>
      <w:r w:rsidRPr="00787DBD">
        <w:rPr>
          <w:b/>
          <w:bCs/>
          <w:lang w:val="it-IT"/>
        </w:rPr>
        <w:lastRenderedPageBreak/>
        <w:t>Concetto:</w:t>
      </w:r>
      <w:r w:rsidRPr="00787DBD">
        <w:rPr>
          <w:lang w:val="it-IT"/>
        </w:rPr>
        <w:br/>
        <w:t>Meditazione, conoscenza, controllo magico. Chi ha l’Anima infusa di Spirito è portato all’introspezione e al mistero, ambendo alla padronanza dell’etere.</w:t>
      </w:r>
    </w:p>
    <w:p w14:paraId="31B793CE" w14:textId="77777777" w:rsidR="00787DBD" w:rsidRPr="00787DBD" w:rsidRDefault="00787DBD" w:rsidP="00787DBD">
      <w:pPr>
        <w:numPr>
          <w:ilvl w:val="0"/>
          <w:numId w:val="20"/>
        </w:numPr>
        <w:rPr>
          <w:lang w:val="it-IT"/>
        </w:rPr>
      </w:pPr>
      <w:r w:rsidRPr="00787DBD">
        <w:rPr>
          <w:b/>
          <w:bCs/>
          <w:lang w:val="it-IT"/>
        </w:rPr>
        <w:t>Esempi tipici:</w:t>
      </w:r>
      <w:r w:rsidRPr="00787DBD">
        <w:rPr>
          <w:lang w:val="it-IT"/>
        </w:rPr>
        <w:br/>
        <w:t>Maghi, guaritori, saggi solitari in cerca della verità.</w:t>
      </w:r>
    </w:p>
    <w:p w14:paraId="6AAE2418" w14:textId="77777777" w:rsidR="00787DBD" w:rsidRPr="00787DBD" w:rsidRDefault="00787DBD" w:rsidP="00787DBD">
      <w:pPr>
        <w:numPr>
          <w:ilvl w:val="0"/>
          <w:numId w:val="20"/>
        </w:numPr>
        <w:rPr>
          <w:lang w:val="en-GB"/>
        </w:rPr>
      </w:pPr>
      <w:r w:rsidRPr="00787DBD">
        <w:rPr>
          <w:b/>
          <w:bCs/>
          <w:lang w:val="en-GB"/>
        </w:rPr>
        <w:t>Bonus iniziali:</w:t>
      </w:r>
      <w:r w:rsidRPr="00787DBD">
        <w:rPr>
          <w:lang w:val="en-GB"/>
        </w:rPr>
        <w:br/>
      </w:r>
      <w:r w:rsidRPr="00787DBD">
        <w:rPr>
          <w:rFonts w:ascii="Segoe UI Symbol" w:hAnsi="Segoe UI Symbol" w:cs="Segoe UI Symbol"/>
          <w:lang w:val="en-GB"/>
        </w:rPr>
        <w:t>➤</w:t>
      </w:r>
      <w:r w:rsidRPr="00787DBD">
        <w:rPr>
          <w:lang w:val="en-GB"/>
        </w:rPr>
        <w:t xml:space="preserve"> +1 </w:t>
      </w:r>
      <w:r w:rsidRPr="00787DBD">
        <w:rPr>
          <w:b/>
          <w:bCs/>
          <w:lang w:val="en-GB"/>
        </w:rPr>
        <w:t>SAGGEZZA</w:t>
      </w:r>
      <w:r w:rsidRPr="00787DBD">
        <w:rPr>
          <w:lang w:val="en-GB"/>
        </w:rPr>
        <w:br/>
      </w:r>
      <w:r w:rsidRPr="00787DBD">
        <w:rPr>
          <w:rFonts w:ascii="Segoe UI Symbol" w:hAnsi="Segoe UI Symbol" w:cs="Segoe UI Symbol"/>
          <w:lang w:val="en-GB"/>
        </w:rPr>
        <w:t>➤</w:t>
      </w:r>
      <w:r w:rsidRPr="00787DBD">
        <w:rPr>
          <w:lang w:val="en-GB"/>
        </w:rPr>
        <w:t xml:space="preserve"> +1 </w:t>
      </w:r>
      <w:r w:rsidRPr="00787DBD">
        <w:rPr>
          <w:b/>
          <w:bCs/>
          <w:lang w:val="en-GB"/>
        </w:rPr>
        <w:t>INTELLIGENZA</w:t>
      </w:r>
    </w:p>
    <w:p w14:paraId="52CAAE54" w14:textId="21E98D0D" w:rsidR="00CD0AF6" w:rsidRPr="00787DBD" w:rsidRDefault="00CD0AF6">
      <w:pPr>
        <w:rPr>
          <w:lang w:val="it-IT"/>
        </w:rPr>
      </w:pPr>
    </w:p>
    <w:p w14:paraId="448EB80A" w14:textId="77777777" w:rsidR="00CD0AF6" w:rsidRPr="00787DBD" w:rsidRDefault="00000000">
      <w:pPr>
        <w:pStyle w:val="Heading1"/>
        <w:rPr>
          <w:lang w:val="it-IT"/>
        </w:rPr>
      </w:pPr>
      <w:r w:rsidRPr="00787DBD">
        <w:rPr>
          <w:lang w:val="it-IT"/>
        </w:rPr>
        <w:t>3. Parametri Base</w:t>
      </w:r>
    </w:p>
    <w:p w14:paraId="7F1448F0" w14:textId="77777777" w:rsidR="00787DBD" w:rsidRPr="00787DBD" w:rsidRDefault="00787DBD" w:rsidP="00787DBD">
      <w:pPr>
        <w:rPr>
          <w:lang w:val="it-IT"/>
        </w:rPr>
      </w:pPr>
      <w:r w:rsidRPr="00787DBD">
        <w:rPr>
          <w:lang w:val="it-IT"/>
        </w:rPr>
        <w:t xml:space="preserve">Il giocatore distribuisce </w:t>
      </w:r>
      <w:r w:rsidRPr="00787DBD">
        <w:rPr>
          <w:b/>
          <w:bCs/>
          <w:lang w:val="it-IT"/>
        </w:rPr>
        <w:t>4 punti liberamente</w:t>
      </w:r>
      <w:r w:rsidRPr="00787DBD">
        <w:rPr>
          <w:lang w:val="it-IT"/>
        </w:rPr>
        <w:t xml:space="preserve"> tra i seguenti 6 parametri base.</w:t>
      </w:r>
    </w:p>
    <w:p w14:paraId="483F0FF4" w14:textId="77777777" w:rsidR="00787DBD" w:rsidRPr="00787DBD" w:rsidRDefault="00787DBD" w:rsidP="00787DBD">
      <w:pPr>
        <w:rPr>
          <w:lang w:val="it-IT"/>
        </w:rPr>
      </w:pPr>
      <w:r w:rsidRPr="00787DBD">
        <w:rPr>
          <w:lang w:val="it-IT"/>
        </w:rPr>
        <w:t>Non ci sono limiti massimi per ogni singolo parametro.</w:t>
      </w:r>
    </w:p>
    <w:p w14:paraId="3653EBB8" w14:textId="77777777" w:rsidR="00787DBD" w:rsidRPr="00787DBD" w:rsidRDefault="00787DBD" w:rsidP="00787DBD">
      <w:pPr>
        <w:rPr>
          <w:b/>
          <w:bCs/>
          <w:lang w:val="en-GB"/>
        </w:rPr>
      </w:pPr>
      <w:r w:rsidRPr="00787DBD">
        <w:rPr>
          <w:b/>
          <w:bCs/>
          <w:lang w:val="en-GB"/>
        </w:rPr>
        <w:t>Elenco Parametri Base:</w:t>
      </w:r>
    </w:p>
    <w:p w14:paraId="4C86B0C8" w14:textId="77777777" w:rsidR="00787DBD" w:rsidRPr="00787DBD" w:rsidRDefault="00787DBD" w:rsidP="00787DBD">
      <w:pPr>
        <w:numPr>
          <w:ilvl w:val="0"/>
          <w:numId w:val="21"/>
        </w:numPr>
        <w:rPr>
          <w:lang w:val="it-IT"/>
        </w:rPr>
      </w:pPr>
      <w:r w:rsidRPr="00787DBD">
        <w:rPr>
          <w:b/>
          <w:bCs/>
          <w:lang w:val="it-IT"/>
        </w:rPr>
        <w:t>FORZA</w:t>
      </w:r>
      <w:r w:rsidRPr="00787DBD">
        <w:rPr>
          <w:lang w:val="it-IT"/>
        </w:rPr>
        <w:br/>
        <w:t>Resistenza muscolare e potenza fisica. Aumenta la probabilità di successo in prove di sforzo intenso o prolungato.</w:t>
      </w:r>
    </w:p>
    <w:p w14:paraId="6638D8AC" w14:textId="77777777" w:rsidR="00787DBD" w:rsidRPr="00787DBD" w:rsidRDefault="00787DBD" w:rsidP="00787DBD">
      <w:pPr>
        <w:numPr>
          <w:ilvl w:val="0"/>
          <w:numId w:val="21"/>
        </w:numPr>
        <w:rPr>
          <w:lang w:val="it-IT"/>
        </w:rPr>
      </w:pPr>
      <w:r w:rsidRPr="00787DBD">
        <w:rPr>
          <w:b/>
          <w:bCs/>
          <w:lang w:val="it-IT"/>
        </w:rPr>
        <w:t>DESTREZZA</w:t>
      </w:r>
      <w:r w:rsidRPr="00787DBD">
        <w:rPr>
          <w:lang w:val="it-IT"/>
        </w:rPr>
        <w:br/>
        <w:t xml:space="preserve">Agilità e coordinazione. Migliora furtività, movimento silenzioso, uso delle mani e </w:t>
      </w:r>
      <w:r w:rsidRPr="00787DBD">
        <w:rPr>
          <w:b/>
          <w:bCs/>
          <w:lang w:val="it-IT"/>
        </w:rPr>
        <w:t>INIZIATIVA</w:t>
      </w:r>
      <w:r w:rsidRPr="00787DBD">
        <w:rPr>
          <w:lang w:val="it-IT"/>
        </w:rPr>
        <w:t xml:space="preserve"> in combattimento (INIZIATIVA = DESTREZZA + DADO ANIMA).</w:t>
      </w:r>
    </w:p>
    <w:p w14:paraId="2DDD2D88" w14:textId="77777777" w:rsidR="00787DBD" w:rsidRPr="00787DBD" w:rsidRDefault="00787DBD" w:rsidP="00787DBD">
      <w:pPr>
        <w:numPr>
          <w:ilvl w:val="0"/>
          <w:numId w:val="21"/>
        </w:numPr>
        <w:rPr>
          <w:lang w:val="it-IT"/>
        </w:rPr>
      </w:pPr>
      <w:r w:rsidRPr="00787DBD">
        <w:rPr>
          <w:b/>
          <w:bCs/>
          <w:lang w:val="it-IT"/>
        </w:rPr>
        <w:t>COSTITUZIONE</w:t>
      </w:r>
      <w:r w:rsidRPr="00787DBD">
        <w:rPr>
          <w:lang w:val="it-IT"/>
        </w:rPr>
        <w:br/>
        <w:t>Resistenza a stanchezza, clima, e stati alterati fisici (es. avvelenamento, sanguinamento).</w:t>
      </w:r>
    </w:p>
    <w:p w14:paraId="1928753A" w14:textId="77777777" w:rsidR="00787DBD" w:rsidRPr="00787DBD" w:rsidRDefault="00787DBD" w:rsidP="00787DBD">
      <w:pPr>
        <w:numPr>
          <w:ilvl w:val="0"/>
          <w:numId w:val="21"/>
        </w:numPr>
        <w:rPr>
          <w:lang w:val="it-IT"/>
        </w:rPr>
      </w:pPr>
      <w:r w:rsidRPr="00787DBD">
        <w:rPr>
          <w:b/>
          <w:bCs/>
          <w:lang w:val="it-IT"/>
        </w:rPr>
        <w:t>SAGGEZZA</w:t>
      </w:r>
      <w:r w:rsidRPr="00787DBD">
        <w:rPr>
          <w:lang w:val="it-IT"/>
        </w:rPr>
        <w:br/>
        <w:t>Intuizione e forza mentale. Migliora la probabilità di infliggere o resistere a stati alterati psichici.</w:t>
      </w:r>
    </w:p>
    <w:p w14:paraId="4025FC1A" w14:textId="77777777" w:rsidR="00787DBD" w:rsidRPr="00787DBD" w:rsidRDefault="00787DBD" w:rsidP="00787DBD">
      <w:pPr>
        <w:numPr>
          <w:ilvl w:val="0"/>
          <w:numId w:val="21"/>
        </w:numPr>
        <w:rPr>
          <w:lang w:val="en-GB"/>
        </w:rPr>
      </w:pPr>
      <w:r w:rsidRPr="00787DBD">
        <w:rPr>
          <w:b/>
          <w:bCs/>
          <w:lang w:val="it-IT"/>
        </w:rPr>
        <w:t>INTELLIGENZA</w:t>
      </w:r>
      <w:r w:rsidRPr="00787DBD">
        <w:rPr>
          <w:lang w:val="it-IT"/>
        </w:rPr>
        <w:br/>
        <w:t xml:space="preserve">Conoscenze teoriche e abilità tecniche. Ogni punto consente di apprendere o migliorare </w:t>
      </w:r>
      <w:r w:rsidRPr="00787DBD">
        <w:rPr>
          <w:b/>
          <w:bCs/>
          <w:lang w:val="it-IT"/>
        </w:rPr>
        <w:t>competenze professionali/scientifiche</w:t>
      </w:r>
      <w:r w:rsidRPr="00787DBD">
        <w:rPr>
          <w:lang w:val="it-IT"/>
        </w:rPr>
        <w:t xml:space="preserve"> (es. </w:t>
      </w:r>
      <w:r w:rsidRPr="00787DBD">
        <w:rPr>
          <w:lang w:val="en-GB"/>
        </w:rPr>
        <w:t>Alchimia, Medicina, Ingegneria).</w:t>
      </w:r>
    </w:p>
    <w:p w14:paraId="0C45369C" w14:textId="77777777" w:rsidR="00787DBD" w:rsidRPr="00787DBD" w:rsidRDefault="00787DBD" w:rsidP="00787DBD">
      <w:pPr>
        <w:numPr>
          <w:ilvl w:val="0"/>
          <w:numId w:val="21"/>
        </w:numPr>
        <w:rPr>
          <w:lang w:val="it-IT"/>
        </w:rPr>
      </w:pPr>
      <w:r w:rsidRPr="00787DBD">
        <w:rPr>
          <w:b/>
          <w:bCs/>
          <w:lang w:val="it-IT"/>
        </w:rPr>
        <w:t>FORTUNA</w:t>
      </w:r>
      <w:r w:rsidRPr="00787DBD">
        <w:rPr>
          <w:lang w:val="it-IT"/>
        </w:rPr>
        <w:br/>
        <w:t>Influenza la probabilità che accadano eventi positivi o si evitino eventi negativi.</w:t>
      </w:r>
    </w:p>
    <w:p w14:paraId="564CA4E2" w14:textId="77777777" w:rsidR="00787DBD" w:rsidRPr="00787DBD" w:rsidRDefault="00000000" w:rsidP="00787DBD">
      <w:pPr>
        <w:rPr>
          <w:lang w:val="en-GB"/>
        </w:rPr>
      </w:pPr>
      <w:r>
        <w:rPr>
          <w:lang w:val="en-GB"/>
        </w:rPr>
        <w:pict w14:anchorId="66FC7B55">
          <v:rect id="_x0000_i1032" style="width:0;height:1.5pt" o:hralign="center" o:hrstd="t" o:hr="t" fillcolor="#a0a0a0" stroked="f"/>
        </w:pict>
      </w:r>
    </w:p>
    <w:p w14:paraId="555E645E" w14:textId="77777777" w:rsidR="00787DBD" w:rsidRPr="00787DBD" w:rsidRDefault="00787DBD" w:rsidP="00787DBD">
      <w:pPr>
        <w:rPr>
          <w:b/>
          <w:bCs/>
          <w:lang w:val="it-IT"/>
        </w:rPr>
      </w:pPr>
      <w:r w:rsidRPr="00787DBD">
        <w:rPr>
          <w:b/>
          <w:bCs/>
          <w:lang w:val="it-IT"/>
        </w:rPr>
        <w:lastRenderedPageBreak/>
        <w:t>3.1 Opzioni Avanzate di Distribuzione</w:t>
      </w:r>
    </w:p>
    <w:p w14:paraId="213D4411" w14:textId="77777777" w:rsidR="00787DBD" w:rsidRPr="00787DBD" w:rsidRDefault="00787DBD" w:rsidP="00787DBD">
      <w:pPr>
        <w:rPr>
          <w:lang w:val="it-IT"/>
        </w:rPr>
      </w:pPr>
      <w:r w:rsidRPr="00787DBD">
        <w:rPr>
          <w:lang w:val="it-IT"/>
        </w:rPr>
        <w:t>Per ottenere punti extra:</w:t>
      </w:r>
    </w:p>
    <w:p w14:paraId="4668F274" w14:textId="77777777" w:rsidR="00787DBD" w:rsidRPr="00787DBD" w:rsidRDefault="00787DBD" w:rsidP="00787DBD">
      <w:pPr>
        <w:numPr>
          <w:ilvl w:val="0"/>
          <w:numId w:val="22"/>
        </w:numPr>
        <w:rPr>
          <w:lang w:val="it-IT"/>
        </w:rPr>
      </w:pPr>
      <w:r w:rsidRPr="00787DBD">
        <w:rPr>
          <w:b/>
          <w:bCs/>
          <w:lang w:val="it-IT"/>
        </w:rPr>
        <w:t>Opzione 1</w:t>
      </w:r>
      <w:r w:rsidRPr="00787DBD">
        <w:rPr>
          <w:lang w:val="it-IT"/>
        </w:rPr>
        <w:br/>
      </w:r>
      <w:r w:rsidRPr="00787DBD">
        <w:rPr>
          <w:rFonts w:ascii="Segoe UI Symbol" w:hAnsi="Segoe UI Symbol" w:cs="Segoe UI Symbol"/>
          <w:lang w:val="it-IT"/>
        </w:rPr>
        <w:t>➤</w:t>
      </w:r>
      <w:r w:rsidRPr="00787DBD">
        <w:rPr>
          <w:lang w:val="it-IT"/>
        </w:rPr>
        <w:t xml:space="preserve"> Imposta </w:t>
      </w:r>
      <w:r w:rsidRPr="00787DBD">
        <w:rPr>
          <w:b/>
          <w:bCs/>
          <w:lang w:val="it-IT"/>
        </w:rPr>
        <w:t>2 parametri a -1</w:t>
      </w:r>
      <w:r w:rsidRPr="00787DBD">
        <w:rPr>
          <w:lang w:val="it-IT"/>
        </w:rPr>
        <w:br/>
      </w:r>
      <w:r w:rsidRPr="00787DBD">
        <w:rPr>
          <w:rFonts w:ascii="Segoe UI Symbol" w:hAnsi="Segoe UI Symbol" w:cs="Segoe UI Symbol"/>
          <w:lang w:val="it-IT"/>
        </w:rPr>
        <w:t>➤</w:t>
      </w:r>
      <w:r w:rsidRPr="00787DBD">
        <w:rPr>
          <w:lang w:val="it-IT"/>
        </w:rPr>
        <w:t xml:space="preserve"> Ottieni </w:t>
      </w:r>
      <w:r w:rsidRPr="00787DBD">
        <w:rPr>
          <w:b/>
          <w:bCs/>
          <w:lang w:val="it-IT"/>
        </w:rPr>
        <w:t>+1 punto</w:t>
      </w:r>
      <w:r w:rsidRPr="00787DBD">
        <w:rPr>
          <w:lang w:val="it-IT"/>
        </w:rPr>
        <w:t xml:space="preserve"> da assegnare a uno degli altri 4 parametri.</w:t>
      </w:r>
    </w:p>
    <w:p w14:paraId="432A2169" w14:textId="77777777" w:rsidR="00787DBD" w:rsidRPr="00787DBD" w:rsidRDefault="00787DBD" w:rsidP="00787DBD">
      <w:pPr>
        <w:numPr>
          <w:ilvl w:val="0"/>
          <w:numId w:val="22"/>
        </w:numPr>
        <w:rPr>
          <w:lang w:val="it-IT"/>
        </w:rPr>
      </w:pPr>
      <w:r w:rsidRPr="00787DBD">
        <w:rPr>
          <w:b/>
          <w:bCs/>
          <w:lang w:val="it-IT"/>
        </w:rPr>
        <w:t>Opzione 2</w:t>
      </w:r>
      <w:r w:rsidRPr="00787DBD">
        <w:rPr>
          <w:lang w:val="it-IT"/>
        </w:rPr>
        <w:br/>
      </w:r>
      <w:r w:rsidRPr="00787DBD">
        <w:rPr>
          <w:rFonts w:ascii="Segoe UI Symbol" w:hAnsi="Segoe UI Symbol" w:cs="Segoe UI Symbol"/>
          <w:lang w:val="it-IT"/>
        </w:rPr>
        <w:t>➤</w:t>
      </w:r>
      <w:r w:rsidRPr="00787DBD">
        <w:rPr>
          <w:lang w:val="it-IT"/>
        </w:rPr>
        <w:t xml:space="preserve"> Imposta </w:t>
      </w:r>
      <w:r w:rsidRPr="00787DBD">
        <w:rPr>
          <w:b/>
          <w:bCs/>
          <w:lang w:val="it-IT"/>
        </w:rPr>
        <w:t>4 parametri a -1</w:t>
      </w:r>
      <w:r w:rsidRPr="00787DBD">
        <w:rPr>
          <w:lang w:val="it-IT"/>
        </w:rPr>
        <w:br/>
      </w:r>
      <w:r w:rsidRPr="00787DBD">
        <w:rPr>
          <w:rFonts w:ascii="Segoe UI Symbol" w:hAnsi="Segoe UI Symbol" w:cs="Segoe UI Symbol"/>
          <w:lang w:val="it-IT"/>
        </w:rPr>
        <w:t>➤</w:t>
      </w:r>
      <w:r w:rsidRPr="00787DBD">
        <w:rPr>
          <w:lang w:val="it-IT"/>
        </w:rPr>
        <w:t xml:space="preserve"> Ottieni </w:t>
      </w:r>
      <w:r w:rsidRPr="00787DBD">
        <w:rPr>
          <w:b/>
          <w:bCs/>
          <w:lang w:val="it-IT"/>
        </w:rPr>
        <w:t>+2 punti</w:t>
      </w:r>
      <w:r w:rsidRPr="00787DBD">
        <w:rPr>
          <w:lang w:val="it-IT"/>
        </w:rPr>
        <w:t xml:space="preserve"> da assegnare liberamente agli altri 2 parametri.</w:t>
      </w:r>
    </w:p>
    <w:p w14:paraId="32372436" w14:textId="75247B61" w:rsidR="00CD0AF6" w:rsidRPr="00787DBD" w:rsidRDefault="00CD0AF6">
      <w:pPr>
        <w:rPr>
          <w:lang w:val="it-IT"/>
        </w:rPr>
      </w:pPr>
    </w:p>
    <w:p w14:paraId="0874F786" w14:textId="77777777" w:rsidR="00CD0AF6" w:rsidRPr="00787DBD" w:rsidRDefault="00000000">
      <w:pPr>
        <w:pStyle w:val="Heading1"/>
        <w:rPr>
          <w:lang w:val="it-IT"/>
        </w:rPr>
      </w:pPr>
      <w:r w:rsidRPr="00787DBD">
        <w:rPr>
          <w:lang w:val="it-IT"/>
        </w:rPr>
        <w:t>4. Valori di Riferimento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
        <w:gridCol w:w="1558"/>
      </w:tblGrid>
      <w:tr w:rsidR="00787DBD" w:rsidRPr="00787DBD" w14:paraId="01EA2DF2" w14:textId="77777777" w:rsidTr="00787DBD">
        <w:trPr>
          <w:tblHeader/>
          <w:tblCellSpacing w:w="15" w:type="dxa"/>
        </w:trPr>
        <w:tc>
          <w:tcPr>
            <w:tcW w:w="0" w:type="auto"/>
            <w:vAlign w:val="center"/>
            <w:hideMark/>
          </w:tcPr>
          <w:p w14:paraId="0B8ABD8E" w14:textId="77777777" w:rsidR="00787DBD" w:rsidRPr="00787DBD" w:rsidRDefault="00787DBD" w:rsidP="00787DBD">
            <w:pPr>
              <w:rPr>
                <w:b/>
                <w:bCs/>
                <w:lang w:val="en-GB"/>
              </w:rPr>
            </w:pPr>
            <w:r w:rsidRPr="00787DBD">
              <w:rPr>
                <w:b/>
                <w:bCs/>
                <w:lang w:val="en-GB"/>
              </w:rPr>
              <w:t>Valore</w:t>
            </w:r>
          </w:p>
        </w:tc>
        <w:tc>
          <w:tcPr>
            <w:tcW w:w="0" w:type="auto"/>
            <w:vAlign w:val="center"/>
            <w:hideMark/>
          </w:tcPr>
          <w:p w14:paraId="6496A2A3" w14:textId="77777777" w:rsidR="00787DBD" w:rsidRPr="00787DBD" w:rsidRDefault="00787DBD" w:rsidP="00787DBD">
            <w:pPr>
              <w:rPr>
                <w:b/>
                <w:bCs/>
                <w:lang w:val="en-GB"/>
              </w:rPr>
            </w:pPr>
            <w:r w:rsidRPr="00787DBD">
              <w:rPr>
                <w:b/>
                <w:bCs/>
                <w:lang w:val="en-GB"/>
              </w:rPr>
              <w:t>Significato</w:t>
            </w:r>
          </w:p>
        </w:tc>
      </w:tr>
      <w:tr w:rsidR="00787DBD" w:rsidRPr="00787DBD" w14:paraId="6762CAC0" w14:textId="77777777" w:rsidTr="00787DBD">
        <w:trPr>
          <w:tblCellSpacing w:w="15" w:type="dxa"/>
        </w:trPr>
        <w:tc>
          <w:tcPr>
            <w:tcW w:w="0" w:type="auto"/>
            <w:vAlign w:val="center"/>
            <w:hideMark/>
          </w:tcPr>
          <w:p w14:paraId="0FF15184" w14:textId="77777777" w:rsidR="00787DBD" w:rsidRPr="00787DBD" w:rsidRDefault="00787DBD" w:rsidP="00787DBD">
            <w:pPr>
              <w:rPr>
                <w:lang w:val="en-GB"/>
              </w:rPr>
            </w:pPr>
            <w:r w:rsidRPr="00787DBD">
              <w:rPr>
                <w:lang w:val="en-GB"/>
              </w:rPr>
              <w:t>-1</w:t>
            </w:r>
          </w:p>
        </w:tc>
        <w:tc>
          <w:tcPr>
            <w:tcW w:w="0" w:type="auto"/>
            <w:vAlign w:val="center"/>
            <w:hideMark/>
          </w:tcPr>
          <w:p w14:paraId="37D0FC10" w14:textId="77777777" w:rsidR="00787DBD" w:rsidRPr="00787DBD" w:rsidRDefault="00787DBD" w:rsidP="00787DBD">
            <w:pPr>
              <w:rPr>
                <w:lang w:val="en-GB"/>
              </w:rPr>
            </w:pPr>
            <w:r w:rsidRPr="00787DBD">
              <w:rPr>
                <w:lang w:val="en-GB"/>
              </w:rPr>
              <w:t>Sottosviluppato</w:t>
            </w:r>
          </w:p>
        </w:tc>
      </w:tr>
      <w:tr w:rsidR="00787DBD" w:rsidRPr="00787DBD" w14:paraId="1146EB6F" w14:textId="77777777" w:rsidTr="00787DBD">
        <w:trPr>
          <w:tblCellSpacing w:w="15" w:type="dxa"/>
        </w:trPr>
        <w:tc>
          <w:tcPr>
            <w:tcW w:w="0" w:type="auto"/>
            <w:vAlign w:val="center"/>
            <w:hideMark/>
          </w:tcPr>
          <w:p w14:paraId="540918E4" w14:textId="77777777" w:rsidR="00787DBD" w:rsidRPr="00787DBD" w:rsidRDefault="00787DBD" w:rsidP="00787DBD">
            <w:pPr>
              <w:rPr>
                <w:lang w:val="en-GB"/>
              </w:rPr>
            </w:pPr>
            <w:r w:rsidRPr="00787DBD">
              <w:rPr>
                <w:lang w:val="en-GB"/>
              </w:rPr>
              <w:t>0</w:t>
            </w:r>
          </w:p>
        </w:tc>
        <w:tc>
          <w:tcPr>
            <w:tcW w:w="0" w:type="auto"/>
            <w:vAlign w:val="center"/>
            <w:hideMark/>
          </w:tcPr>
          <w:p w14:paraId="7C0CC74E" w14:textId="77777777" w:rsidR="00787DBD" w:rsidRPr="00787DBD" w:rsidRDefault="00787DBD" w:rsidP="00787DBD">
            <w:pPr>
              <w:rPr>
                <w:lang w:val="en-GB"/>
              </w:rPr>
            </w:pPr>
            <w:r w:rsidRPr="00787DBD">
              <w:rPr>
                <w:lang w:val="en-GB"/>
              </w:rPr>
              <w:t>Incapace</w:t>
            </w:r>
          </w:p>
        </w:tc>
      </w:tr>
      <w:tr w:rsidR="00787DBD" w:rsidRPr="00787DBD" w14:paraId="26BA99B4" w14:textId="77777777" w:rsidTr="00787DBD">
        <w:trPr>
          <w:tblCellSpacing w:w="15" w:type="dxa"/>
        </w:trPr>
        <w:tc>
          <w:tcPr>
            <w:tcW w:w="0" w:type="auto"/>
            <w:vAlign w:val="center"/>
            <w:hideMark/>
          </w:tcPr>
          <w:p w14:paraId="68C2AA9C" w14:textId="77777777" w:rsidR="00787DBD" w:rsidRPr="00787DBD" w:rsidRDefault="00787DBD" w:rsidP="00787DBD">
            <w:pPr>
              <w:rPr>
                <w:lang w:val="en-GB"/>
              </w:rPr>
            </w:pPr>
            <w:r w:rsidRPr="00787DBD">
              <w:rPr>
                <w:lang w:val="en-GB"/>
              </w:rPr>
              <w:t>1</w:t>
            </w:r>
          </w:p>
        </w:tc>
        <w:tc>
          <w:tcPr>
            <w:tcW w:w="0" w:type="auto"/>
            <w:vAlign w:val="center"/>
            <w:hideMark/>
          </w:tcPr>
          <w:p w14:paraId="0F17FFBC" w14:textId="77777777" w:rsidR="00787DBD" w:rsidRPr="00787DBD" w:rsidRDefault="00787DBD" w:rsidP="00787DBD">
            <w:pPr>
              <w:rPr>
                <w:lang w:val="en-GB"/>
              </w:rPr>
            </w:pPr>
            <w:r w:rsidRPr="00787DBD">
              <w:rPr>
                <w:lang w:val="en-GB"/>
              </w:rPr>
              <w:t>Abile</w:t>
            </w:r>
          </w:p>
        </w:tc>
      </w:tr>
      <w:tr w:rsidR="00787DBD" w:rsidRPr="00787DBD" w14:paraId="50665783" w14:textId="77777777" w:rsidTr="00787DBD">
        <w:trPr>
          <w:tblCellSpacing w:w="15" w:type="dxa"/>
        </w:trPr>
        <w:tc>
          <w:tcPr>
            <w:tcW w:w="0" w:type="auto"/>
            <w:vAlign w:val="center"/>
            <w:hideMark/>
          </w:tcPr>
          <w:p w14:paraId="5FA75007" w14:textId="77777777" w:rsidR="00787DBD" w:rsidRPr="00787DBD" w:rsidRDefault="00787DBD" w:rsidP="00787DBD">
            <w:pPr>
              <w:rPr>
                <w:lang w:val="en-GB"/>
              </w:rPr>
            </w:pPr>
            <w:r w:rsidRPr="00787DBD">
              <w:rPr>
                <w:lang w:val="en-GB"/>
              </w:rPr>
              <w:t>2</w:t>
            </w:r>
          </w:p>
        </w:tc>
        <w:tc>
          <w:tcPr>
            <w:tcW w:w="0" w:type="auto"/>
            <w:vAlign w:val="center"/>
            <w:hideMark/>
          </w:tcPr>
          <w:p w14:paraId="30B5FAE1" w14:textId="77777777" w:rsidR="00787DBD" w:rsidRPr="00787DBD" w:rsidRDefault="00787DBD" w:rsidP="00787DBD">
            <w:pPr>
              <w:rPr>
                <w:lang w:val="en-GB"/>
              </w:rPr>
            </w:pPr>
            <w:r w:rsidRPr="00787DBD">
              <w:rPr>
                <w:lang w:val="en-GB"/>
              </w:rPr>
              <w:t>Eccellente</w:t>
            </w:r>
          </w:p>
        </w:tc>
      </w:tr>
      <w:tr w:rsidR="00787DBD" w:rsidRPr="00787DBD" w14:paraId="55F65CD8" w14:textId="77777777" w:rsidTr="00787DBD">
        <w:trPr>
          <w:tblCellSpacing w:w="15" w:type="dxa"/>
        </w:trPr>
        <w:tc>
          <w:tcPr>
            <w:tcW w:w="0" w:type="auto"/>
            <w:vAlign w:val="center"/>
            <w:hideMark/>
          </w:tcPr>
          <w:p w14:paraId="01382B43" w14:textId="77777777" w:rsidR="00787DBD" w:rsidRPr="00787DBD" w:rsidRDefault="00787DBD" w:rsidP="00787DBD">
            <w:pPr>
              <w:rPr>
                <w:lang w:val="en-GB"/>
              </w:rPr>
            </w:pPr>
            <w:r w:rsidRPr="00787DBD">
              <w:rPr>
                <w:lang w:val="en-GB"/>
              </w:rPr>
              <w:t>3</w:t>
            </w:r>
          </w:p>
        </w:tc>
        <w:tc>
          <w:tcPr>
            <w:tcW w:w="0" w:type="auto"/>
            <w:vAlign w:val="center"/>
            <w:hideMark/>
          </w:tcPr>
          <w:p w14:paraId="62E067AE" w14:textId="77777777" w:rsidR="00787DBD" w:rsidRPr="00787DBD" w:rsidRDefault="00787DBD" w:rsidP="00787DBD">
            <w:pPr>
              <w:rPr>
                <w:lang w:val="en-GB"/>
              </w:rPr>
            </w:pPr>
            <w:r w:rsidRPr="00787DBD">
              <w:rPr>
                <w:lang w:val="en-GB"/>
              </w:rPr>
              <w:t>Straordinario</w:t>
            </w:r>
          </w:p>
        </w:tc>
      </w:tr>
      <w:tr w:rsidR="00787DBD" w:rsidRPr="00787DBD" w14:paraId="62A7721A" w14:textId="77777777" w:rsidTr="00787DBD">
        <w:trPr>
          <w:tblCellSpacing w:w="15" w:type="dxa"/>
        </w:trPr>
        <w:tc>
          <w:tcPr>
            <w:tcW w:w="0" w:type="auto"/>
            <w:vAlign w:val="center"/>
            <w:hideMark/>
          </w:tcPr>
          <w:p w14:paraId="6754BF94" w14:textId="77777777" w:rsidR="00787DBD" w:rsidRPr="00787DBD" w:rsidRDefault="00787DBD" w:rsidP="00787DBD">
            <w:pPr>
              <w:rPr>
                <w:lang w:val="en-GB"/>
              </w:rPr>
            </w:pPr>
            <w:r w:rsidRPr="00787DBD">
              <w:rPr>
                <w:lang w:val="en-GB"/>
              </w:rPr>
              <w:t>4</w:t>
            </w:r>
          </w:p>
        </w:tc>
        <w:tc>
          <w:tcPr>
            <w:tcW w:w="0" w:type="auto"/>
            <w:vAlign w:val="center"/>
            <w:hideMark/>
          </w:tcPr>
          <w:p w14:paraId="39468D4C" w14:textId="77777777" w:rsidR="00787DBD" w:rsidRPr="00787DBD" w:rsidRDefault="00787DBD" w:rsidP="00787DBD">
            <w:pPr>
              <w:rPr>
                <w:lang w:val="en-GB"/>
              </w:rPr>
            </w:pPr>
            <w:r w:rsidRPr="00787DBD">
              <w:rPr>
                <w:lang w:val="en-GB"/>
              </w:rPr>
              <w:t>Leggendario</w:t>
            </w:r>
          </w:p>
        </w:tc>
      </w:tr>
      <w:tr w:rsidR="00787DBD" w:rsidRPr="00787DBD" w14:paraId="5D7B3816" w14:textId="77777777" w:rsidTr="00787DBD">
        <w:trPr>
          <w:tblCellSpacing w:w="15" w:type="dxa"/>
        </w:trPr>
        <w:tc>
          <w:tcPr>
            <w:tcW w:w="0" w:type="auto"/>
            <w:vAlign w:val="center"/>
            <w:hideMark/>
          </w:tcPr>
          <w:p w14:paraId="4CD132F3" w14:textId="77777777" w:rsidR="00787DBD" w:rsidRPr="00787DBD" w:rsidRDefault="00787DBD" w:rsidP="00787DBD">
            <w:pPr>
              <w:rPr>
                <w:lang w:val="en-GB"/>
              </w:rPr>
            </w:pPr>
            <w:r w:rsidRPr="00787DBD">
              <w:rPr>
                <w:lang w:val="en-GB"/>
              </w:rPr>
              <w:t>5+</w:t>
            </w:r>
          </w:p>
        </w:tc>
        <w:tc>
          <w:tcPr>
            <w:tcW w:w="0" w:type="auto"/>
            <w:vAlign w:val="center"/>
            <w:hideMark/>
          </w:tcPr>
          <w:p w14:paraId="109C7683" w14:textId="77777777" w:rsidR="00787DBD" w:rsidRPr="00787DBD" w:rsidRDefault="00787DBD" w:rsidP="00787DBD">
            <w:pPr>
              <w:rPr>
                <w:lang w:val="en-GB"/>
              </w:rPr>
            </w:pPr>
            <w:r w:rsidRPr="00787DBD">
              <w:rPr>
                <w:lang w:val="en-GB"/>
              </w:rPr>
              <w:t>Divino</w:t>
            </w:r>
          </w:p>
        </w:tc>
      </w:tr>
    </w:tbl>
    <w:p w14:paraId="0A48833C" w14:textId="71790CE2" w:rsidR="00CD0AF6" w:rsidRPr="00787DBD" w:rsidRDefault="00CD0AF6">
      <w:pPr>
        <w:rPr>
          <w:lang w:val="it-IT"/>
        </w:rPr>
      </w:pPr>
    </w:p>
    <w:p w14:paraId="1ADF4714" w14:textId="77777777" w:rsidR="00CD0AF6" w:rsidRPr="00787DBD" w:rsidRDefault="00000000">
      <w:pPr>
        <w:pStyle w:val="Heading1"/>
        <w:rPr>
          <w:lang w:val="it-IT"/>
        </w:rPr>
      </w:pPr>
      <w:r w:rsidRPr="00787DBD">
        <w:rPr>
          <w:lang w:val="it-IT"/>
        </w:rPr>
        <w:t>5. Conoscenze e Professioni</w:t>
      </w:r>
    </w:p>
    <w:p w14:paraId="55608290" w14:textId="77777777" w:rsidR="00787DBD" w:rsidRPr="00787DBD" w:rsidRDefault="00787DBD" w:rsidP="00787DBD">
      <w:pPr>
        <w:rPr>
          <w:b/>
          <w:bCs/>
          <w:lang w:val="en-GB"/>
        </w:rPr>
      </w:pPr>
      <w:r w:rsidRPr="00787DBD">
        <w:rPr>
          <w:b/>
          <w:bCs/>
          <w:lang w:val="en-GB"/>
        </w:rPr>
        <w:t>5.1 Conoscenza di Base: Lingua Comune</w:t>
      </w:r>
    </w:p>
    <w:p w14:paraId="727DB44A" w14:textId="77777777" w:rsidR="00787DBD" w:rsidRPr="00787DBD" w:rsidRDefault="00787DBD" w:rsidP="00787DBD">
      <w:pPr>
        <w:rPr>
          <w:lang w:val="it-IT"/>
        </w:rPr>
      </w:pPr>
      <w:r w:rsidRPr="00787DBD">
        <w:rPr>
          <w:lang w:val="it-IT"/>
        </w:rPr>
        <w:t>Tutti i personaggi iniziano il gioco con la seguente competenza:</w:t>
      </w:r>
    </w:p>
    <w:p w14:paraId="5B7A5CE3" w14:textId="77777777" w:rsidR="00787DBD" w:rsidRPr="00787DBD" w:rsidRDefault="00787DBD" w:rsidP="00787DBD">
      <w:pPr>
        <w:numPr>
          <w:ilvl w:val="0"/>
          <w:numId w:val="23"/>
        </w:numPr>
        <w:rPr>
          <w:lang w:val="it-IT"/>
        </w:rPr>
      </w:pPr>
      <w:r w:rsidRPr="00787DBD">
        <w:rPr>
          <w:b/>
          <w:bCs/>
          <w:lang w:val="it-IT"/>
        </w:rPr>
        <w:t>Lingua Comune – AVANZATO</w:t>
      </w:r>
      <w:r w:rsidRPr="00787DBD">
        <w:rPr>
          <w:lang w:val="it-IT"/>
        </w:rPr>
        <w:br/>
      </w:r>
      <w:r w:rsidRPr="00787DBD">
        <w:rPr>
          <w:rFonts w:ascii="Segoe UI Symbol" w:hAnsi="Segoe UI Symbol" w:cs="Segoe UI Symbol"/>
          <w:lang w:val="it-IT"/>
        </w:rPr>
        <w:t>➤</w:t>
      </w:r>
      <w:r w:rsidRPr="00787DBD">
        <w:rPr>
          <w:lang w:val="it-IT"/>
        </w:rPr>
        <w:t xml:space="preserve"> Il personaggio comprende e si esprime perfettamente nella lingua pi</w:t>
      </w:r>
      <w:r w:rsidRPr="00787DBD">
        <w:rPr>
          <w:rFonts w:ascii="Cambria" w:hAnsi="Cambria" w:cs="Cambria"/>
          <w:lang w:val="it-IT"/>
        </w:rPr>
        <w:t>ù</w:t>
      </w:r>
      <w:r w:rsidRPr="00787DBD">
        <w:rPr>
          <w:lang w:val="it-IT"/>
        </w:rPr>
        <w:t xml:space="preserve"> diffusa di Etherium.</w:t>
      </w:r>
    </w:p>
    <w:p w14:paraId="004A60C9" w14:textId="77777777" w:rsidR="00787DBD" w:rsidRPr="00787DBD" w:rsidRDefault="00000000" w:rsidP="00787DBD">
      <w:pPr>
        <w:rPr>
          <w:lang w:val="en-GB"/>
        </w:rPr>
      </w:pPr>
      <w:r>
        <w:rPr>
          <w:lang w:val="en-GB"/>
        </w:rPr>
        <w:pict w14:anchorId="5DBE7EE7">
          <v:rect id="_x0000_i1033" style="width:0;height:1.5pt" o:hralign="center" o:hrstd="t" o:hr="t" fillcolor="#a0a0a0" stroked="f"/>
        </w:pict>
      </w:r>
    </w:p>
    <w:p w14:paraId="406FBD36" w14:textId="77777777" w:rsidR="00787DBD" w:rsidRPr="00787DBD" w:rsidRDefault="00787DBD" w:rsidP="00787DBD">
      <w:pPr>
        <w:rPr>
          <w:b/>
          <w:bCs/>
          <w:lang w:val="en-GB"/>
        </w:rPr>
      </w:pPr>
      <w:r w:rsidRPr="00787DBD">
        <w:rPr>
          <w:b/>
          <w:bCs/>
          <w:lang w:val="en-GB"/>
        </w:rPr>
        <w:lastRenderedPageBreak/>
        <w:t>5.2 Professione Iniziale</w:t>
      </w:r>
    </w:p>
    <w:p w14:paraId="19BA9152" w14:textId="77777777" w:rsidR="00787DBD" w:rsidRPr="00787DBD" w:rsidRDefault="00787DBD" w:rsidP="00787DBD">
      <w:pPr>
        <w:numPr>
          <w:ilvl w:val="0"/>
          <w:numId w:val="24"/>
        </w:numPr>
        <w:rPr>
          <w:lang w:val="it-IT"/>
        </w:rPr>
      </w:pPr>
      <w:r w:rsidRPr="00787DBD">
        <w:rPr>
          <w:lang w:val="it-IT"/>
        </w:rPr>
        <w:t xml:space="preserve">Ogni personaggio inizia con </w:t>
      </w:r>
      <w:r w:rsidRPr="00787DBD">
        <w:rPr>
          <w:b/>
          <w:bCs/>
          <w:lang w:val="it-IT"/>
        </w:rPr>
        <w:t>una Professione di livello BASE</w:t>
      </w:r>
      <w:r w:rsidRPr="00787DBD">
        <w:rPr>
          <w:lang w:val="it-IT"/>
        </w:rPr>
        <w:t>, che rappresenta la sua occupazione o area di competenza.</w:t>
      </w:r>
    </w:p>
    <w:p w14:paraId="2565AA57" w14:textId="77777777" w:rsidR="00787DBD" w:rsidRPr="00787DBD" w:rsidRDefault="00787DBD" w:rsidP="00787DBD">
      <w:pPr>
        <w:numPr>
          <w:ilvl w:val="0"/>
          <w:numId w:val="24"/>
        </w:numPr>
        <w:rPr>
          <w:lang w:val="it-IT"/>
        </w:rPr>
      </w:pPr>
      <w:r w:rsidRPr="00787DBD">
        <w:rPr>
          <w:lang w:val="it-IT"/>
        </w:rPr>
        <w:t>La professione va personalizzata in fase di creazione con:</w:t>
      </w:r>
      <w:r w:rsidRPr="00787DBD">
        <w:rPr>
          <w:lang w:val="it-IT"/>
        </w:rPr>
        <w:br/>
      </w:r>
      <w:r w:rsidRPr="00787DBD">
        <w:rPr>
          <w:rFonts w:ascii="Segoe UI Symbol" w:hAnsi="Segoe UI Symbol" w:cs="Segoe UI Symbol"/>
          <w:lang w:val="it-IT"/>
        </w:rPr>
        <w:t>➤</w:t>
      </w:r>
      <w:r w:rsidRPr="00787DBD">
        <w:rPr>
          <w:lang w:val="it-IT"/>
        </w:rPr>
        <w:t xml:space="preserve"> un </w:t>
      </w:r>
      <w:r w:rsidRPr="00787DBD">
        <w:rPr>
          <w:b/>
          <w:bCs/>
          <w:lang w:val="it-IT"/>
        </w:rPr>
        <w:t>Nome</w:t>
      </w:r>
      <w:r w:rsidRPr="00787DBD">
        <w:rPr>
          <w:lang w:val="it-IT"/>
        </w:rPr>
        <w:br/>
      </w:r>
      <w:r w:rsidRPr="00787DBD">
        <w:rPr>
          <w:rFonts w:ascii="Segoe UI Symbol" w:hAnsi="Segoe UI Symbol" w:cs="Segoe UI Symbol"/>
          <w:lang w:val="it-IT"/>
        </w:rPr>
        <w:t>➤</w:t>
      </w:r>
      <w:r w:rsidRPr="00787DBD">
        <w:rPr>
          <w:lang w:val="it-IT"/>
        </w:rPr>
        <w:t xml:space="preserve"> una </w:t>
      </w:r>
      <w:r w:rsidRPr="00787DBD">
        <w:rPr>
          <w:b/>
          <w:bCs/>
          <w:lang w:val="it-IT"/>
        </w:rPr>
        <w:t>Descrizione</w:t>
      </w:r>
      <w:r w:rsidRPr="00787DBD">
        <w:rPr>
          <w:lang w:val="it-IT"/>
        </w:rPr>
        <w:t xml:space="preserve"> coerente con il background del personaggio.</w:t>
      </w:r>
    </w:p>
    <w:p w14:paraId="4844A43F" w14:textId="77777777" w:rsidR="00787DBD" w:rsidRPr="00787DBD" w:rsidRDefault="00787DBD" w:rsidP="00787DBD">
      <w:pPr>
        <w:rPr>
          <w:lang w:val="it-IT"/>
        </w:rPr>
      </w:pPr>
      <w:r w:rsidRPr="00787DBD">
        <w:rPr>
          <w:rFonts w:ascii="Segoe UI Emoji" w:hAnsi="Segoe UI Emoji" w:cs="Segoe UI Emoji"/>
          <w:lang w:val="it-IT"/>
        </w:rPr>
        <w:t>⚠</w:t>
      </w:r>
      <w:r w:rsidRPr="00787DBD">
        <w:rPr>
          <w:rFonts w:ascii="Segoe UI Emoji" w:hAnsi="Segoe UI Emoji" w:cs="Segoe UI Emoji"/>
          <w:lang w:val="en-GB"/>
        </w:rPr>
        <w:t>️</w:t>
      </w:r>
      <w:r w:rsidRPr="00787DBD">
        <w:rPr>
          <w:lang w:val="it-IT"/>
        </w:rPr>
        <w:t xml:space="preserve"> </w:t>
      </w:r>
      <w:r w:rsidRPr="00787DBD">
        <w:rPr>
          <w:b/>
          <w:bCs/>
          <w:lang w:val="it-IT"/>
        </w:rPr>
        <w:t>Eccezione:</w:t>
      </w:r>
      <w:r w:rsidRPr="00787DBD">
        <w:rPr>
          <w:lang w:val="it-IT"/>
        </w:rPr>
        <w:br/>
        <w:t xml:space="preserve">Se il personaggio ha </w:t>
      </w:r>
      <w:r w:rsidRPr="00787DBD">
        <w:rPr>
          <w:b/>
          <w:bCs/>
          <w:lang w:val="it-IT"/>
        </w:rPr>
        <w:t>INTELLIGENZA = -1</w:t>
      </w:r>
      <w:r w:rsidRPr="00787DBD">
        <w:rPr>
          <w:lang w:val="it-IT"/>
        </w:rPr>
        <w:t xml:space="preserve">, </w:t>
      </w:r>
      <w:r w:rsidRPr="00787DBD">
        <w:rPr>
          <w:b/>
          <w:bCs/>
          <w:lang w:val="it-IT"/>
        </w:rPr>
        <w:t>non ottiene alcuna Professione</w:t>
      </w:r>
      <w:r w:rsidRPr="00787DBD">
        <w:rPr>
          <w:lang w:val="it-IT"/>
        </w:rPr>
        <w:t xml:space="preserve"> iniziale.</w:t>
      </w:r>
    </w:p>
    <w:p w14:paraId="0C5DDA29" w14:textId="77777777" w:rsidR="00787DBD" w:rsidRPr="00787DBD" w:rsidRDefault="00000000" w:rsidP="00787DBD">
      <w:pPr>
        <w:rPr>
          <w:lang w:val="en-GB"/>
        </w:rPr>
      </w:pPr>
      <w:r>
        <w:rPr>
          <w:lang w:val="en-GB"/>
        </w:rPr>
        <w:pict w14:anchorId="70173EA7">
          <v:rect id="_x0000_i1034" style="width:0;height:1.5pt" o:hralign="center" o:hrstd="t" o:hr="t" fillcolor="#a0a0a0" stroked="f"/>
        </w:pict>
      </w:r>
    </w:p>
    <w:p w14:paraId="0786FF23" w14:textId="77777777" w:rsidR="00787DBD" w:rsidRPr="00787DBD" w:rsidRDefault="00787DBD" w:rsidP="00787DBD">
      <w:pPr>
        <w:rPr>
          <w:b/>
          <w:bCs/>
          <w:lang w:val="it-IT"/>
        </w:rPr>
      </w:pPr>
      <w:r w:rsidRPr="00787DBD">
        <w:rPr>
          <w:b/>
          <w:bCs/>
          <w:lang w:val="it-IT"/>
        </w:rPr>
        <w:t>5.3 Effetti delle Conoscenze e Professioni</w:t>
      </w:r>
    </w:p>
    <w:p w14:paraId="60F68395" w14:textId="77777777" w:rsidR="00787DBD" w:rsidRPr="00787DBD" w:rsidRDefault="00787DBD" w:rsidP="00787DBD">
      <w:pPr>
        <w:rPr>
          <w:lang w:val="it-IT"/>
        </w:rPr>
      </w:pPr>
      <w:r w:rsidRPr="00787DBD">
        <w:rPr>
          <w:lang w:val="it-IT"/>
        </w:rPr>
        <w:t xml:space="preserve">Le prove effettuate nell’ambito di una </w:t>
      </w:r>
      <w:r w:rsidRPr="00787DBD">
        <w:rPr>
          <w:b/>
          <w:bCs/>
          <w:lang w:val="it-IT"/>
        </w:rPr>
        <w:t>competenza conosciuta</w:t>
      </w:r>
      <w:r w:rsidRPr="00787DBD">
        <w:rPr>
          <w:lang w:val="it-IT"/>
        </w:rPr>
        <w:t xml:space="preserve"> hanno </w:t>
      </w:r>
      <w:r w:rsidRPr="00787DBD">
        <w:rPr>
          <w:b/>
          <w:bCs/>
          <w:lang w:val="it-IT"/>
        </w:rPr>
        <w:t>vantaggi</w:t>
      </w:r>
      <w:r w:rsidRPr="00787DBD">
        <w:rPr>
          <w:lang w:val="it-IT"/>
        </w:rPr>
        <w:t>:</w:t>
      </w:r>
    </w:p>
    <w:p w14:paraId="6C22C8DD" w14:textId="77777777" w:rsidR="00787DBD" w:rsidRPr="00787DBD" w:rsidRDefault="00787DBD" w:rsidP="00787DBD">
      <w:pPr>
        <w:numPr>
          <w:ilvl w:val="0"/>
          <w:numId w:val="25"/>
        </w:numPr>
        <w:rPr>
          <w:lang w:val="it-IT"/>
        </w:rPr>
      </w:pPr>
      <w:r w:rsidRPr="00787DBD">
        <w:rPr>
          <w:b/>
          <w:bCs/>
          <w:lang w:val="it-IT"/>
        </w:rPr>
        <w:t>Riduzione della difficoltà</w:t>
      </w:r>
      <w:r w:rsidRPr="00787DBD">
        <w:rPr>
          <w:lang w:val="it-IT"/>
        </w:rPr>
        <w:t xml:space="preserve"> della prova</w:t>
      </w:r>
      <w:r w:rsidRPr="00787DBD">
        <w:rPr>
          <w:lang w:val="it-IT"/>
        </w:rPr>
        <w:br/>
      </w:r>
      <w:r w:rsidRPr="00787DBD">
        <w:rPr>
          <w:b/>
          <w:bCs/>
          <w:lang w:val="it-IT"/>
        </w:rPr>
        <w:t>oppure</w:t>
      </w:r>
    </w:p>
    <w:p w14:paraId="0D80A90B" w14:textId="77777777" w:rsidR="00787DBD" w:rsidRPr="00787DBD" w:rsidRDefault="00787DBD" w:rsidP="00787DBD">
      <w:pPr>
        <w:numPr>
          <w:ilvl w:val="0"/>
          <w:numId w:val="25"/>
        </w:numPr>
        <w:rPr>
          <w:lang w:val="it-IT"/>
        </w:rPr>
      </w:pPr>
      <w:r w:rsidRPr="00787DBD">
        <w:rPr>
          <w:b/>
          <w:bCs/>
          <w:lang w:val="it-IT"/>
        </w:rPr>
        <w:t>Miglioramento degli effetti</w:t>
      </w:r>
      <w:r w:rsidRPr="00787DBD">
        <w:rPr>
          <w:lang w:val="it-IT"/>
        </w:rPr>
        <w:t xml:space="preserve"> in caso di successo</w:t>
      </w:r>
    </w:p>
    <w:p w14:paraId="1BE1CE0F" w14:textId="77777777" w:rsidR="00787DBD" w:rsidRPr="00787DBD" w:rsidRDefault="00787DBD" w:rsidP="00787DBD">
      <w:pPr>
        <w:rPr>
          <w:lang w:val="it-IT"/>
        </w:rPr>
      </w:pPr>
      <w:r w:rsidRPr="00787DBD">
        <w:rPr>
          <w:rFonts w:ascii="Segoe UI Emoji" w:hAnsi="Segoe UI Emoji" w:cs="Segoe UI Emoji"/>
          <w:lang w:val="it-IT"/>
        </w:rPr>
        <w:t>⚠</w:t>
      </w:r>
      <w:r w:rsidRPr="00787DBD">
        <w:rPr>
          <w:rFonts w:ascii="Segoe UI Emoji" w:hAnsi="Segoe UI Emoji" w:cs="Segoe UI Emoji"/>
          <w:lang w:val="en-GB"/>
        </w:rPr>
        <w:t>️</w:t>
      </w:r>
      <w:r w:rsidRPr="00787DBD">
        <w:rPr>
          <w:lang w:val="it-IT"/>
        </w:rPr>
        <w:t xml:space="preserve"> Se la competenza è posseduta a </w:t>
      </w:r>
      <w:r w:rsidRPr="00787DBD">
        <w:rPr>
          <w:b/>
          <w:bCs/>
          <w:lang w:val="it-IT"/>
        </w:rPr>
        <w:t>livello AVANZATO</w:t>
      </w:r>
      <w:r w:rsidRPr="00787DBD">
        <w:rPr>
          <w:lang w:val="it-IT"/>
        </w:rPr>
        <w:t>, gli effetti benefici sono amplificati.</w:t>
      </w:r>
    </w:p>
    <w:p w14:paraId="40AADEBB" w14:textId="77777777" w:rsidR="00787DBD" w:rsidRPr="00787DBD" w:rsidRDefault="00000000" w:rsidP="00787DBD">
      <w:pPr>
        <w:rPr>
          <w:lang w:val="en-GB"/>
        </w:rPr>
      </w:pPr>
      <w:r>
        <w:rPr>
          <w:lang w:val="en-GB"/>
        </w:rPr>
        <w:pict w14:anchorId="46CB8B99">
          <v:rect id="_x0000_i1035" style="width:0;height:1.5pt" o:hralign="center" o:hrstd="t" o:hr="t" fillcolor="#a0a0a0" stroked="f"/>
        </w:pict>
      </w:r>
    </w:p>
    <w:p w14:paraId="762F7822" w14:textId="77777777" w:rsidR="00787DBD" w:rsidRPr="00787DBD" w:rsidRDefault="00787DBD" w:rsidP="00787DBD">
      <w:pPr>
        <w:rPr>
          <w:b/>
          <w:bCs/>
          <w:lang w:val="it-IT"/>
        </w:rPr>
      </w:pPr>
      <w:r w:rsidRPr="00787DBD">
        <w:rPr>
          <w:b/>
          <w:bCs/>
          <w:lang w:val="it-IT"/>
        </w:rPr>
        <w:t>5.4 Elenco delle Professioni</w:t>
      </w:r>
    </w:p>
    <w:p w14:paraId="1620A624" w14:textId="77777777" w:rsidR="00787DBD" w:rsidRPr="00787DBD" w:rsidRDefault="00787DBD" w:rsidP="00787DBD">
      <w:pPr>
        <w:rPr>
          <w:lang w:val="it-IT"/>
        </w:rPr>
      </w:pPr>
      <w:r w:rsidRPr="00787DBD">
        <w:rPr>
          <w:lang w:val="it-IT"/>
        </w:rPr>
        <w:t xml:space="preserve">Le seguenti professioni coprono un ampio spettro di ruoli. Ogni voce indica cosa è possibile fare a </w:t>
      </w:r>
      <w:r w:rsidRPr="00787DBD">
        <w:rPr>
          <w:b/>
          <w:bCs/>
          <w:lang w:val="it-IT"/>
        </w:rPr>
        <w:t>livello BASE</w:t>
      </w:r>
      <w:r w:rsidRPr="00787DBD">
        <w:rPr>
          <w:lang w:val="it-IT"/>
        </w:rPr>
        <w:t xml:space="preserve"> e cosa si sblocca a </w:t>
      </w:r>
      <w:r w:rsidRPr="00787DBD">
        <w:rPr>
          <w:b/>
          <w:bCs/>
          <w:lang w:val="it-IT"/>
        </w:rPr>
        <w:t>livello AVANZATO</w:t>
      </w:r>
      <w:r w:rsidRPr="00787DBD">
        <w:rPr>
          <w:lang w:val="it-IT"/>
        </w:rPr>
        <w:t>.</w:t>
      </w:r>
    </w:p>
    <w:p w14:paraId="7D927B3B" w14:textId="77777777" w:rsidR="00787DBD" w:rsidRPr="00787DBD" w:rsidRDefault="00000000" w:rsidP="00787DBD">
      <w:pPr>
        <w:rPr>
          <w:lang w:val="en-GB"/>
        </w:rPr>
      </w:pPr>
      <w:r>
        <w:rPr>
          <w:lang w:val="en-GB"/>
        </w:rPr>
        <w:pict w14:anchorId="09B73B09">
          <v:rect id="_x0000_i1036" style="width:0;height:1.5pt" o:hralign="center" o:hrstd="t" o:hr="t" fillcolor="#a0a0a0" stroked="f"/>
        </w:pict>
      </w:r>
    </w:p>
    <w:p w14:paraId="778E8390" w14:textId="77777777" w:rsidR="00787DBD" w:rsidRPr="00787DBD" w:rsidRDefault="00787DBD" w:rsidP="00787DBD">
      <w:pPr>
        <w:rPr>
          <w:b/>
          <w:bCs/>
          <w:lang w:val="it-IT"/>
        </w:rPr>
      </w:pPr>
      <w:r w:rsidRPr="00787DBD">
        <w:rPr>
          <w:b/>
          <w:bCs/>
          <w:lang w:val="it-IT"/>
        </w:rPr>
        <w:t>ALCHIMIA</w:t>
      </w:r>
    </w:p>
    <w:p w14:paraId="315A1257" w14:textId="77777777" w:rsidR="00787DBD" w:rsidRPr="00787DBD" w:rsidRDefault="00787DBD" w:rsidP="00787DBD">
      <w:pPr>
        <w:rPr>
          <w:lang w:val="it-IT"/>
        </w:rPr>
      </w:pPr>
      <w:r w:rsidRPr="00787DBD">
        <w:rPr>
          <w:rFonts w:ascii="Segoe UI Symbol" w:hAnsi="Segoe UI Symbol" w:cs="Segoe UI Symbol"/>
          <w:lang w:val="it-IT"/>
        </w:rPr>
        <w:t>➤</w:t>
      </w:r>
      <w:r w:rsidRPr="00787DBD">
        <w:rPr>
          <w:lang w:val="it-IT"/>
        </w:rPr>
        <w:t xml:space="preserve"> Identificare ingredienti, estrarne i principi attivi, conoscerne effetti e applicazioni.</w:t>
      </w:r>
      <w:r w:rsidRPr="00787DBD">
        <w:rPr>
          <w:lang w:val="it-IT"/>
        </w:rPr>
        <w:br/>
      </w:r>
      <w:r w:rsidRPr="00787DBD">
        <w:rPr>
          <w:rFonts w:ascii="Segoe UI Symbol" w:hAnsi="Segoe UI Symbol" w:cs="Segoe UI Symbol"/>
          <w:lang w:val="it-IT"/>
        </w:rPr>
        <w:t>➤</w:t>
      </w:r>
      <w:r w:rsidRPr="00787DBD">
        <w:rPr>
          <w:lang w:val="it-IT"/>
        </w:rPr>
        <w:t xml:space="preserve"> Preparare pozioni, veleni, unguenti, acidi, bombe.</w:t>
      </w:r>
      <w:r w:rsidRPr="00787DBD">
        <w:rPr>
          <w:lang w:val="it-IT"/>
        </w:rPr>
        <w:br/>
      </w:r>
      <w:r w:rsidRPr="00787DBD">
        <w:rPr>
          <w:b/>
          <w:bCs/>
          <w:lang w:val="it-IT"/>
        </w:rPr>
        <w:t>Avanzato</w:t>
      </w:r>
      <w:r w:rsidRPr="00787DBD">
        <w:rPr>
          <w:lang w:val="it-IT"/>
        </w:rPr>
        <w:t>: crea nuove formulazioni complesse.</w:t>
      </w:r>
    </w:p>
    <w:p w14:paraId="677E6427" w14:textId="77777777" w:rsidR="00787DBD" w:rsidRPr="00787DBD" w:rsidRDefault="00787DBD" w:rsidP="00787DBD">
      <w:pPr>
        <w:rPr>
          <w:b/>
          <w:bCs/>
          <w:lang w:val="it-IT"/>
        </w:rPr>
      </w:pPr>
      <w:r w:rsidRPr="00787DBD">
        <w:rPr>
          <w:b/>
          <w:bCs/>
          <w:lang w:val="it-IT"/>
        </w:rPr>
        <w:t>FABBRO</w:t>
      </w:r>
    </w:p>
    <w:p w14:paraId="76D5101F" w14:textId="77777777" w:rsidR="00787DBD" w:rsidRPr="00787DBD" w:rsidRDefault="00787DBD" w:rsidP="00787DBD">
      <w:pPr>
        <w:rPr>
          <w:lang w:val="it-IT"/>
        </w:rPr>
      </w:pPr>
      <w:r w:rsidRPr="00787DBD">
        <w:rPr>
          <w:rFonts w:ascii="Segoe UI Symbol" w:hAnsi="Segoe UI Symbol" w:cs="Segoe UI Symbol"/>
          <w:lang w:val="it-IT"/>
        </w:rPr>
        <w:t>➤</w:t>
      </w:r>
      <w:r w:rsidRPr="00787DBD">
        <w:rPr>
          <w:lang w:val="it-IT"/>
        </w:rPr>
        <w:t xml:space="preserve"> Riconoscere qualità e valore di armi/armature metalliche, identificare incantamenti o maledizioni.</w:t>
      </w:r>
      <w:r w:rsidRPr="00787DBD">
        <w:rPr>
          <w:lang w:val="it-IT"/>
        </w:rPr>
        <w:br/>
      </w:r>
      <w:r w:rsidRPr="00787DBD">
        <w:rPr>
          <w:rFonts w:ascii="Segoe UI Symbol" w:hAnsi="Segoe UI Symbol" w:cs="Segoe UI Symbol"/>
          <w:lang w:val="it-IT"/>
        </w:rPr>
        <w:t>➤</w:t>
      </w:r>
      <w:r w:rsidRPr="00787DBD">
        <w:rPr>
          <w:lang w:val="it-IT"/>
        </w:rPr>
        <w:t xml:space="preserve"> Maneggiare, trasportare, riparare e modificare l</w:t>
      </w:r>
      <w:r w:rsidRPr="00787DBD">
        <w:rPr>
          <w:rFonts w:ascii="Cambria" w:hAnsi="Cambria" w:cs="Cambria"/>
          <w:lang w:val="it-IT"/>
        </w:rPr>
        <w:t>’</w:t>
      </w:r>
      <w:r w:rsidRPr="00787DBD">
        <w:rPr>
          <w:lang w:val="it-IT"/>
        </w:rPr>
        <w:t>equipaggiamento.</w:t>
      </w:r>
      <w:r w:rsidRPr="00787DBD">
        <w:rPr>
          <w:lang w:val="it-IT"/>
        </w:rPr>
        <w:br/>
      </w:r>
      <w:r w:rsidRPr="00787DBD">
        <w:rPr>
          <w:b/>
          <w:bCs/>
          <w:lang w:val="it-IT"/>
        </w:rPr>
        <w:t>Avanzato</w:t>
      </w:r>
      <w:r w:rsidRPr="00787DBD">
        <w:rPr>
          <w:lang w:val="it-IT"/>
        </w:rPr>
        <w:t>: forgiatura di nuovi oggetti metallici.</w:t>
      </w:r>
    </w:p>
    <w:p w14:paraId="66D85AF0" w14:textId="77777777" w:rsidR="00787DBD" w:rsidRPr="00787DBD" w:rsidRDefault="00787DBD" w:rsidP="00787DBD">
      <w:pPr>
        <w:rPr>
          <w:b/>
          <w:bCs/>
          <w:lang w:val="it-IT"/>
        </w:rPr>
      </w:pPr>
      <w:r w:rsidRPr="00787DBD">
        <w:rPr>
          <w:b/>
          <w:bCs/>
          <w:lang w:val="it-IT"/>
        </w:rPr>
        <w:t>GIOIELLIERE</w:t>
      </w:r>
    </w:p>
    <w:p w14:paraId="152595C3" w14:textId="77777777" w:rsidR="00787DBD" w:rsidRPr="00787DBD" w:rsidRDefault="00787DBD" w:rsidP="00787DBD">
      <w:pPr>
        <w:rPr>
          <w:lang w:val="it-IT"/>
        </w:rPr>
      </w:pPr>
      <w:r w:rsidRPr="00787DBD">
        <w:rPr>
          <w:rFonts w:ascii="Segoe UI Symbol" w:hAnsi="Segoe UI Symbol" w:cs="Segoe UI Symbol"/>
          <w:lang w:val="it-IT"/>
        </w:rPr>
        <w:lastRenderedPageBreak/>
        <w:t>➤</w:t>
      </w:r>
      <w:r w:rsidRPr="00787DBD">
        <w:rPr>
          <w:lang w:val="it-IT"/>
        </w:rPr>
        <w:t xml:space="preserve"> Riconoscere qualità, valore e incantamenti di gioielli, accessori e pietre preziose.</w:t>
      </w:r>
      <w:r w:rsidRPr="00787DBD">
        <w:rPr>
          <w:lang w:val="it-IT"/>
        </w:rPr>
        <w:br/>
      </w:r>
      <w:r w:rsidRPr="00787DBD">
        <w:rPr>
          <w:rFonts w:ascii="Segoe UI Symbol" w:hAnsi="Segoe UI Symbol" w:cs="Segoe UI Symbol"/>
          <w:lang w:val="it-IT"/>
        </w:rPr>
        <w:t>➤</w:t>
      </w:r>
      <w:r w:rsidRPr="00787DBD">
        <w:rPr>
          <w:lang w:val="it-IT"/>
        </w:rPr>
        <w:t xml:space="preserve"> Gestire e modificare tali oggetti.</w:t>
      </w:r>
      <w:r w:rsidRPr="00787DBD">
        <w:rPr>
          <w:lang w:val="it-IT"/>
        </w:rPr>
        <w:br/>
      </w:r>
      <w:r w:rsidRPr="00787DBD">
        <w:rPr>
          <w:b/>
          <w:bCs/>
          <w:lang w:val="it-IT"/>
        </w:rPr>
        <w:t>Avanzato</w:t>
      </w:r>
      <w:r w:rsidRPr="00787DBD">
        <w:rPr>
          <w:lang w:val="it-IT"/>
        </w:rPr>
        <w:t>: produzione di nuovi gioielli incantati o speciali.</w:t>
      </w:r>
    </w:p>
    <w:p w14:paraId="5DEF14E2" w14:textId="77777777" w:rsidR="00787DBD" w:rsidRPr="00787DBD" w:rsidRDefault="00787DBD" w:rsidP="00787DBD">
      <w:pPr>
        <w:rPr>
          <w:b/>
          <w:bCs/>
          <w:lang w:val="it-IT"/>
        </w:rPr>
      </w:pPr>
      <w:r w:rsidRPr="00787DBD">
        <w:rPr>
          <w:b/>
          <w:bCs/>
          <w:lang w:val="it-IT"/>
        </w:rPr>
        <w:t>CACCIATORE</w:t>
      </w:r>
    </w:p>
    <w:p w14:paraId="38010109" w14:textId="77777777" w:rsidR="00787DBD" w:rsidRPr="00787DBD" w:rsidRDefault="00787DBD" w:rsidP="00787DBD">
      <w:pPr>
        <w:rPr>
          <w:lang w:val="it-IT"/>
        </w:rPr>
      </w:pPr>
      <w:r w:rsidRPr="00787DBD">
        <w:rPr>
          <w:rFonts w:ascii="Segoe UI Symbol" w:hAnsi="Segoe UI Symbol" w:cs="Segoe UI Symbol"/>
          <w:lang w:val="it-IT"/>
        </w:rPr>
        <w:t>➤</w:t>
      </w:r>
      <w:r w:rsidRPr="00787DBD">
        <w:rPr>
          <w:lang w:val="it-IT"/>
        </w:rPr>
        <w:t xml:space="preserve"> Progettare e piazzare trappole, disinnescarle, seguire tracce, catturare o addestrare animali.</w:t>
      </w:r>
      <w:r w:rsidRPr="00787DBD">
        <w:rPr>
          <w:lang w:val="it-IT"/>
        </w:rPr>
        <w:br/>
      </w:r>
      <w:r w:rsidRPr="00787DBD">
        <w:rPr>
          <w:b/>
          <w:bCs/>
          <w:lang w:val="it-IT"/>
        </w:rPr>
        <w:t>Avanzato</w:t>
      </w:r>
      <w:r w:rsidRPr="00787DBD">
        <w:rPr>
          <w:lang w:val="it-IT"/>
        </w:rPr>
        <w:t>: migliora efficacia delle trappole e interazione avanzata con creature.</w:t>
      </w:r>
    </w:p>
    <w:p w14:paraId="1991956E" w14:textId="77777777" w:rsidR="00787DBD" w:rsidRPr="00787DBD" w:rsidRDefault="00787DBD" w:rsidP="00787DBD">
      <w:pPr>
        <w:rPr>
          <w:b/>
          <w:bCs/>
          <w:lang w:val="it-IT"/>
        </w:rPr>
      </w:pPr>
      <w:r w:rsidRPr="00787DBD">
        <w:rPr>
          <w:b/>
          <w:bCs/>
          <w:lang w:val="it-IT"/>
        </w:rPr>
        <w:t>MUSICISTA</w:t>
      </w:r>
    </w:p>
    <w:p w14:paraId="011E6AAA" w14:textId="77777777" w:rsidR="00787DBD" w:rsidRPr="00787DBD" w:rsidRDefault="00787DBD" w:rsidP="00787DBD">
      <w:pPr>
        <w:rPr>
          <w:lang w:val="it-IT"/>
        </w:rPr>
      </w:pPr>
      <w:r w:rsidRPr="00787DBD">
        <w:rPr>
          <w:rFonts w:ascii="Segoe UI Symbol" w:hAnsi="Segoe UI Symbol" w:cs="Segoe UI Symbol"/>
          <w:lang w:val="it-IT"/>
        </w:rPr>
        <w:t>➤</w:t>
      </w:r>
      <w:r w:rsidRPr="00787DBD">
        <w:rPr>
          <w:lang w:val="it-IT"/>
        </w:rPr>
        <w:t xml:space="preserve"> Suonare strumenti, comporre musica, intonazione, riparazione e costruzione di strumenti musicali.</w:t>
      </w:r>
    </w:p>
    <w:p w14:paraId="06EEBD19" w14:textId="77777777" w:rsidR="00787DBD" w:rsidRPr="00787DBD" w:rsidRDefault="00787DBD" w:rsidP="00787DBD">
      <w:pPr>
        <w:rPr>
          <w:b/>
          <w:bCs/>
          <w:lang w:val="it-IT"/>
        </w:rPr>
      </w:pPr>
      <w:r w:rsidRPr="00787DBD">
        <w:rPr>
          <w:b/>
          <w:bCs/>
          <w:lang w:val="it-IT"/>
        </w:rPr>
        <w:t>AGRICOLTURA</w:t>
      </w:r>
    </w:p>
    <w:p w14:paraId="0FD92A8C" w14:textId="77777777" w:rsidR="00787DBD" w:rsidRPr="00787DBD" w:rsidRDefault="00787DBD" w:rsidP="00787DBD">
      <w:pPr>
        <w:rPr>
          <w:lang w:val="it-IT"/>
        </w:rPr>
      </w:pPr>
      <w:r w:rsidRPr="00787DBD">
        <w:rPr>
          <w:rFonts w:ascii="Segoe UI Symbol" w:hAnsi="Segoe UI Symbol" w:cs="Segoe UI Symbol"/>
          <w:lang w:val="it-IT"/>
        </w:rPr>
        <w:t>➤</w:t>
      </w:r>
      <w:r w:rsidRPr="00787DBD">
        <w:rPr>
          <w:lang w:val="it-IT"/>
        </w:rPr>
        <w:t xml:space="preserve"> Gestione della vita rurale: coltivazione, allevamento, cura degli animali da fattoria.</w:t>
      </w:r>
    </w:p>
    <w:p w14:paraId="19420043" w14:textId="77777777" w:rsidR="00787DBD" w:rsidRPr="00787DBD" w:rsidRDefault="00787DBD" w:rsidP="00787DBD">
      <w:pPr>
        <w:rPr>
          <w:b/>
          <w:bCs/>
          <w:lang w:val="it-IT"/>
        </w:rPr>
      </w:pPr>
      <w:r w:rsidRPr="00787DBD">
        <w:rPr>
          <w:b/>
          <w:bCs/>
          <w:lang w:val="it-IT"/>
        </w:rPr>
        <w:t>INGEGNERIA</w:t>
      </w:r>
    </w:p>
    <w:p w14:paraId="1410B96F" w14:textId="77777777" w:rsidR="00787DBD" w:rsidRPr="00787DBD" w:rsidRDefault="00787DBD" w:rsidP="00787DBD">
      <w:pPr>
        <w:rPr>
          <w:lang w:val="it-IT"/>
        </w:rPr>
      </w:pPr>
      <w:r w:rsidRPr="00787DBD">
        <w:rPr>
          <w:rFonts w:ascii="Segoe UI Symbol" w:hAnsi="Segoe UI Symbol" w:cs="Segoe UI Symbol"/>
          <w:lang w:val="it-IT"/>
        </w:rPr>
        <w:t>➤</w:t>
      </w:r>
      <w:r w:rsidRPr="00787DBD">
        <w:rPr>
          <w:lang w:val="it-IT"/>
        </w:rPr>
        <w:t xml:space="preserve"> Progettare, costruire, riconoscere e riparare meccanismi e trappole complesse.</w:t>
      </w:r>
      <w:r w:rsidRPr="00787DBD">
        <w:rPr>
          <w:lang w:val="it-IT"/>
        </w:rPr>
        <w:br/>
      </w:r>
      <w:r w:rsidRPr="00787DBD">
        <w:rPr>
          <w:rFonts w:ascii="Segoe UI Symbol" w:hAnsi="Segoe UI Symbol" w:cs="Segoe UI Symbol"/>
          <w:lang w:val="it-IT"/>
        </w:rPr>
        <w:t>➤</w:t>
      </w:r>
      <w:r w:rsidRPr="00787DBD">
        <w:rPr>
          <w:lang w:val="it-IT"/>
        </w:rPr>
        <w:t xml:space="preserve"> Include interazione con ascensori, ponti levatoi, serrature.</w:t>
      </w:r>
      <w:r w:rsidRPr="00787DBD">
        <w:rPr>
          <w:lang w:val="it-IT"/>
        </w:rPr>
        <w:br/>
      </w:r>
      <w:r w:rsidRPr="00787DBD">
        <w:rPr>
          <w:b/>
          <w:bCs/>
          <w:lang w:val="it-IT"/>
        </w:rPr>
        <w:t>Avanzato</w:t>
      </w:r>
      <w:r w:rsidRPr="00787DBD">
        <w:rPr>
          <w:lang w:val="it-IT"/>
        </w:rPr>
        <w:t>: capacità di scasso e costruzioni ingegneristiche avanzate.</w:t>
      </w:r>
    </w:p>
    <w:p w14:paraId="60A6A429" w14:textId="77777777" w:rsidR="00787DBD" w:rsidRPr="00787DBD" w:rsidRDefault="00787DBD" w:rsidP="00787DBD">
      <w:pPr>
        <w:rPr>
          <w:b/>
          <w:bCs/>
          <w:lang w:val="it-IT"/>
        </w:rPr>
      </w:pPr>
      <w:r w:rsidRPr="00787DBD">
        <w:rPr>
          <w:b/>
          <w:bCs/>
          <w:lang w:val="it-IT"/>
        </w:rPr>
        <w:t>ARTIGIANATO</w:t>
      </w:r>
    </w:p>
    <w:p w14:paraId="73F4B05D" w14:textId="77777777" w:rsidR="00787DBD" w:rsidRPr="00787DBD" w:rsidRDefault="00787DBD" w:rsidP="00787DBD">
      <w:pPr>
        <w:rPr>
          <w:lang w:val="it-IT"/>
        </w:rPr>
      </w:pPr>
      <w:r w:rsidRPr="00787DBD">
        <w:rPr>
          <w:rFonts w:ascii="Segoe UI Symbol" w:hAnsi="Segoe UI Symbol" w:cs="Segoe UI Symbol"/>
          <w:lang w:val="it-IT"/>
        </w:rPr>
        <w:t>➤</w:t>
      </w:r>
      <w:r w:rsidRPr="00787DBD">
        <w:rPr>
          <w:lang w:val="it-IT"/>
        </w:rPr>
        <w:t xml:space="preserve"> Valutazione, modifica e manutenzione di oggetti in legno, cuoio o materiali organici.</w:t>
      </w:r>
      <w:r w:rsidRPr="00787DBD">
        <w:rPr>
          <w:lang w:val="it-IT"/>
        </w:rPr>
        <w:br/>
      </w:r>
      <w:r w:rsidRPr="00787DBD">
        <w:rPr>
          <w:b/>
          <w:bCs/>
          <w:lang w:val="it-IT"/>
        </w:rPr>
        <w:t>Avanzato</w:t>
      </w:r>
      <w:r w:rsidRPr="00787DBD">
        <w:rPr>
          <w:lang w:val="it-IT"/>
        </w:rPr>
        <w:t>: produzione di armi e armature organiche.</w:t>
      </w:r>
    </w:p>
    <w:p w14:paraId="0D1EE4DC" w14:textId="77777777" w:rsidR="00787DBD" w:rsidRPr="00787DBD" w:rsidRDefault="00787DBD" w:rsidP="00787DBD">
      <w:pPr>
        <w:rPr>
          <w:b/>
          <w:bCs/>
          <w:lang w:val="it-IT"/>
        </w:rPr>
      </w:pPr>
      <w:r w:rsidRPr="00787DBD">
        <w:rPr>
          <w:b/>
          <w:bCs/>
          <w:lang w:val="it-IT"/>
        </w:rPr>
        <w:t>MARINERIA</w:t>
      </w:r>
    </w:p>
    <w:p w14:paraId="753E962C" w14:textId="77777777" w:rsidR="00787DBD" w:rsidRPr="00787DBD" w:rsidRDefault="00787DBD" w:rsidP="00787DBD">
      <w:pPr>
        <w:rPr>
          <w:lang w:val="it-IT"/>
        </w:rPr>
      </w:pPr>
      <w:r w:rsidRPr="00787DBD">
        <w:rPr>
          <w:rFonts w:ascii="Segoe UI Symbol" w:hAnsi="Segoe UI Symbol" w:cs="Segoe UI Symbol"/>
          <w:lang w:val="it-IT"/>
        </w:rPr>
        <w:t>➤</w:t>
      </w:r>
      <w:r w:rsidRPr="00787DBD">
        <w:rPr>
          <w:lang w:val="it-IT"/>
        </w:rPr>
        <w:t xml:space="preserve"> Conoscenze nautiche e aeronautiche, gestione della vita da equipaggio in viaggi marittimi o aerei.</w:t>
      </w:r>
    </w:p>
    <w:p w14:paraId="7D141668" w14:textId="77777777" w:rsidR="00787DBD" w:rsidRPr="00787DBD" w:rsidRDefault="00787DBD" w:rsidP="00787DBD">
      <w:pPr>
        <w:rPr>
          <w:b/>
          <w:bCs/>
          <w:lang w:val="it-IT"/>
        </w:rPr>
      </w:pPr>
      <w:r w:rsidRPr="00787DBD">
        <w:rPr>
          <w:b/>
          <w:bCs/>
          <w:lang w:val="it-IT"/>
        </w:rPr>
        <w:t>MILITARE</w:t>
      </w:r>
    </w:p>
    <w:p w14:paraId="06ACA0E0" w14:textId="77777777" w:rsidR="00787DBD" w:rsidRPr="00787DBD" w:rsidRDefault="00787DBD" w:rsidP="00787DBD">
      <w:pPr>
        <w:rPr>
          <w:lang w:val="it-IT"/>
        </w:rPr>
      </w:pPr>
      <w:r w:rsidRPr="00787DBD">
        <w:rPr>
          <w:rFonts w:ascii="Segoe UI Symbol" w:hAnsi="Segoe UI Symbol" w:cs="Segoe UI Symbol"/>
          <w:lang w:val="it-IT"/>
        </w:rPr>
        <w:t>➤</w:t>
      </w:r>
      <w:r w:rsidRPr="00787DBD">
        <w:rPr>
          <w:lang w:val="it-IT"/>
        </w:rPr>
        <w:t xml:space="preserve"> Conoscenze di sopravvivenza in guerra, strategia, catene di comando, terreni militari.</w:t>
      </w:r>
    </w:p>
    <w:p w14:paraId="27A4660D" w14:textId="77777777" w:rsidR="00787DBD" w:rsidRPr="00787DBD" w:rsidRDefault="00787DBD" w:rsidP="00787DBD">
      <w:pPr>
        <w:rPr>
          <w:b/>
          <w:bCs/>
          <w:lang w:val="it-IT"/>
        </w:rPr>
      </w:pPr>
      <w:r w:rsidRPr="00787DBD">
        <w:rPr>
          <w:b/>
          <w:bCs/>
          <w:lang w:val="it-IT"/>
        </w:rPr>
        <w:t>MEDICINA</w:t>
      </w:r>
    </w:p>
    <w:p w14:paraId="68EBCECC" w14:textId="77777777" w:rsidR="00787DBD" w:rsidRPr="00787DBD" w:rsidRDefault="00787DBD" w:rsidP="00787DBD">
      <w:pPr>
        <w:rPr>
          <w:lang w:val="it-IT"/>
        </w:rPr>
      </w:pPr>
      <w:r w:rsidRPr="00787DBD">
        <w:rPr>
          <w:rFonts w:ascii="Segoe UI Symbol" w:hAnsi="Segoe UI Symbol" w:cs="Segoe UI Symbol"/>
          <w:lang w:val="it-IT"/>
        </w:rPr>
        <w:t>➤</w:t>
      </w:r>
      <w:r w:rsidRPr="00787DBD">
        <w:rPr>
          <w:lang w:val="it-IT"/>
        </w:rPr>
        <w:t xml:space="preserve"> Anatomia, malattie, cure e farmaci.</w:t>
      </w:r>
      <w:r w:rsidRPr="00787DBD">
        <w:rPr>
          <w:lang w:val="it-IT"/>
        </w:rPr>
        <w:br/>
      </w:r>
      <w:r w:rsidRPr="00787DBD">
        <w:rPr>
          <w:rFonts w:ascii="Segoe UI Symbol" w:hAnsi="Segoe UI Symbol" w:cs="Segoe UI Symbol"/>
          <w:lang w:val="it-IT"/>
        </w:rPr>
        <w:t>➤</w:t>
      </w:r>
      <w:r w:rsidRPr="00787DBD">
        <w:rPr>
          <w:lang w:val="it-IT"/>
        </w:rPr>
        <w:t xml:space="preserve"> Velocizza la rigenerazione dei </w:t>
      </w:r>
      <w:r w:rsidRPr="00787DBD">
        <w:rPr>
          <w:b/>
          <w:bCs/>
          <w:lang w:val="it-IT"/>
        </w:rPr>
        <w:t>Punti Ferita</w:t>
      </w:r>
      <w:r w:rsidRPr="00787DBD">
        <w:rPr>
          <w:lang w:val="it-IT"/>
        </w:rPr>
        <w:t xml:space="preserve"> durante il riposo (vedi Sezione “Riposo”).</w:t>
      </w:r>
      <w:r w:rsidRPr="00787DBD">
        <w:rPr>
          <w:lang w:val="it-IT"/>
        </w:rPr>
        <w:br/>
      </w:r>
      <w:r w:rsidRPr="00787DBD">
        <w:rPr>
          <w:b/>
          <w:bCs/>
          <w:lang w:val="it-IT"/>
        </w:rPr>
        <w:t>Avanzato</w:t>
      </w:r>
      <w:r w:rsidRPr="00787DBD">
        <w:rPr>
          <w:lang w:val="it-IT"/>
        </w:rPr>
        <w:t>: effetti rigenerativi ulteriormente potenziati.</w:t>
      </w:r>
    </w:p>
    <w:p w14:paraId="39694C4A" w14:textId="77777777" w:rsidR="00787DBD" w:rsidRPr="00787DBD" w:rsidRDefault="00787DBD" w:rsidP="00787DBD">
      <w:pPr>
        <w:rPr>
          <w:b/>
          <w:bCs/>
          <w:lang w:val="it-IT"/>
        </w:rPr>
      </w:pPr>
      <w:r w:rsidRPr="00787DBD">
        <w:rPr>
          <w:b/>
          <w:bCs/>
          <w:lang w:val="it-IT"/>
        </w:rPr>
        <w:t>ARCANISTA</w:t>
      </w:r>
    </w:p>
    <w:p w14:paraId="17A0871B" w14:textId="77777777" w:rsidR="00787DBD" w:rsidRPr="00787DBD" w:rsidRDefault="00787DBD" w:rsidP="00787DBD">
      <w:pPr>
        <w:rPr>
          <w:lang w:val="it-IT"/>
        </w:rPr>
      </w:pPr>
      <w:r w:rsidRPr="00787DBD">
        <w:rPr>
          <w:rFonts w:ascii="Segoe UI Symbol" w:hAnsi="Segoe UI Symbol" w:cs="Segoe UI Symbol"/>
          <w:lang w:val="it-IT"/>
        </w:rPr>
        <w:lastRenderedPageBreak/>
        <w:t>➤</w:t>
      </w:r>
      <w:r w:rsidRPr="00787DBD">
        <w:rPr>
          <w:lang w:val="it-IT"/>
        </w:rPr>
        <w:t xml:space="preserve"> Teoria della magia, conoscenza dell’Anima e dell’Etere.</w:t>
      </w:r>
      <w:r w:rsidRPr="00787DBD">
        <w:rPr>
          <w:lang w:val="it-IT"/>
        </w:rPr>
        <w:br/>
      </w:r>
      <w:r w:rsidRPr="00787DBD">
        <w:rPr>
          <w:rFonts w:ascii="Segoe UI Symbol" w:hAnsi="Segoe UI Symbol" w:cs="Segoe UI Symbol"/>
          <w:lang w:val="it-IT"/>
        </w:rPr>
        <w:t>➤</w:t>
      </w:r>
      <w:r w:rsidRPr="00787DBD">
        <w:rPr>
          <w:lang w:val="it-IT"/>
        </w:rPr>
        <w:t xml:space="preserve"> Capacit</w:t>
      </w:r>
      <w:r w:rsidRPr="00787DBD">
        <w:rPr>
          <w:rFonts w:ascii="Cambria" w:hAnsi="Cambria" w:cs="Cambria"/>
          <w:lang w:val="it-IT"/>
        </w:rPr>
        <w:t>à</w:t>
      </w:r>
      <w:r w:rsidRPr="00787DBD">
        <w:rPr>
          <w:lang w:val="it-IT"/>
        </w:rPr>
        <w:t xml:space="preserve"> di comprendere e decifrare incantesimi.</w:t>
      </w:r>
      <w:r w:rsidRPr="00787DBD">
        <w:rPr>
          <w:lang w:val="it-IT"/>
        </w:rPr>
        <w:br/>
      </w:r>
      <w:r w:rsidRPr="00787DBD">
        <w:rPr>
          <w:b/>
          <w:bCs/>
          <w:lang w:val="it-IT"/>
        </w:rPr>
        <w:t>Avanzato</w:t>
      </w:r>
      <w:r w:rsidRPr="00787DBD">
        <w:rPr>
          <w:lang w:val="it-IT"/>
        </w:rPr>
        <w:t xml:space="preserve">: possibilità di </w:t>
      </w:r>
      <w:r w:rsidRPr="00787DBD">
        <w:rPr>
          <w:b/>
          <w:bCs/>
          <w:lang w:val="it-IT"/>
        </w:rPr>
        <w:t>scrivere nuovi incantesimi</w:t>
      </w:r>
      <w:r w:rsidRPr="00787DBD">
        <w:rPr>
          <w:lang w:val="it-IT"/>
        </w:rPr>
        <w:t xml:space="preserve"> (richiede “l’ispirazione giusta”).</w:t>
      </w:r>
    </w:p>
    <w:p w14:paraId="02B6792D" w14:textId="3827094B" w:rsidR="00CD0AF6" w:rsidRPr="00787DBD" w:rsidRDefault="00CD0AF6">
      <w:pPr>
        <w:rPr>
          <w:lang w:val="it-IT"/>
        </w:rPr>
      </w:pPr>
    </w:p>
    <w:p w14:paraId="2D535B96" w14:textId="77777777" w:rsidR="00CD0AF6" w:rsidRPr="00787DBD" w:rsidRDefault="00000000">
      <w:pPr>
        <w:pStyle w:val="Heading1"/>
        <w:rPr>
          <w:lang w:val="it-IT"/>
        </w:rPr>
      </w:pPr>
      <w:r w:rsidRPr="00787DBD">
        <w:rPr>
          <w:lang w:val="it-IT"/>
        </w:rPr>
        <w:t>6. Parametri di Combattimento e Token</w:t>
      </w:r>
    </w:p>
    <w:p w14:paraId="67A11730" w14:textId="77777777" w:rsidR="00787DBD" w:rsidRPr="00787DBD" w:rsidRDefault="00787DBD" w:rsidP="00787DBD">
      <w:pPr>
        <w:rPr>
          <w:b/>
          <w:bCs/>
          <w:lang w:val="it-IT"/>
        </w:rPr>
      </w:pPr>
      <w:r w:rsidRPr="00787DBD">
        <w:rPr>
          <w:b/>
          <w:bCs/>
          <w:lang w:val="it-IT"/>
        </w:rPr>
        <w:t>6.1 Token Iniziali</w:t>
      </w:r>
    </w:p>
    <w:p w14:paraId="2A037C28" w14:textId="77777777" w:rsidR="00787DBD" w:rsidRPr="00787DBD" w:rsidRDefault="00787DBD" w:rsidP="00787DBD">
      <w:pPr>
        <w:rPr>
          <w:lang w:val="it-IT"/>
        </w:rPr>
      </w:pPr>
      <w:r w:rsidRPr="00787DBD">
        <w:rPr>
          <w:lang w:val="it-IT"/>
        </w:rPr>
        <w:t xml:space="preserve">In fase di creazione, ogni personaggio riceve </w:t>
      </w:r>
      <w:r w:rsidRPr="00787DBD">
        <w:rPr>
          <w:b/>
          <w:bCs/>
          <w:lang w:val="it-IT"/>
        </w:rPr>
        <w:t>50 Token da distribuire</w:t>
      </w:r>
      <w:r w:rsidRPr="00787DBD">
        <w:rPr>
          <w:lang w:val="it-IT"/>
        </w:rPr>
        <w:t xml:space="preserve"> tra i </w:t>
      </w:r>
      <w:r w:rsidRPr="00787DBD">
        <w:rPr>
          <w:b/>
          <w:bCs/>
          <w:lang w:val="it-IT"/>
        </w:rPr>
        <w:t>Parametri di Combattimento</w:t>
      </w:r>
      <w:r w:rsidRPr="00787DBD">
        <w:rPr>
          <w:lang w:val="it-IT"/>
        </w:rPr>
        <w:t>.</w:t>
      </w:r>
    </w:p>
    <w:p w14:paraId="62BEDDB3" w14:textId="77777777" w:rsidR="00787DBD" w:rsidRPr="00787DBD" w:rsidRDefault="00787DBD" w:rsidP="00787DBD">
      <w:pPr>
        <w:rPr>
          <w:lang w:val="it-IT"/>
        </w:rPr>
      </w:pPr>
      <w:r w:rsidRPr="00787DBD">
        <w:rPr>
          <w:rFonts w:ascii="Segoe UI Emoji" w:hAnsi="Segoe UI Emoji" w:cs="Segoe UI Emoji"/>
          <w:lang w:val="it-IT"/>
        </w:rPr>
        <w:t>⚠</w:t>
      </w:r>
      <w:r w:rsidRPr="00787DBD">
        <w:rPr>
          <w:rFonts w:ascii="Segoe UI Emoji" w:hAnsi="Segoe UI Emoji" w:cs="Segoe UI Emoji"/>
          <w:lang w:val="en-GB"/>
        </w:rPr>
        <w:t>️</w:t>
      </w:r>
      <w:r w:rsidRPr="00787DBD">
        <w:rPr>
          <w:lang w:val="it-IT"/>
        </w:rPr>
        <w:t xml:space="preserve"> Ogni parametro ha un </w:t>
      </w:r>
      <w:r w:rsidRPr="00787DBD">
        <w:rPr>
          <w:b/>
          <w:bCs/>
          <w:lang w:val="it-IT"/>
        </w:rPr>
        <w:t>costo differente in Token per punto</w:t>
      </w:r>
      <w:r w:rsidRPr="00787DBD">
        <w:rPr>
          <w:lang w:val="it-IT"/>
        </w:rPr>
        <w:t>.</w:t>
      </w:r>
    </w:p>
    <w:p w14:paraId="4F4C0DB1" w14:textId="77777777" w:rsidR="00787DBD" w:rsidRPr="00787DBD" w:rsidRDefault="00000000" w:rsidP="00787DBD">
      <w:pPr>
        <w:rPr>
          <w:lang w:val="en-GB"/>
        </w:rPr>
      </w:pPr>
      <w:r>
        <w:rPr>
          <w:lang w:val="en-GB"/>
        </w:rPr>
        <w:pict w14:anchorId="31982771">
          <v:rect id="_x0000_i1037" style="width:0;height:1.5pt" o:hralign="center" o:hrstd="t" o:hr="t" fillcolor="#a0a0a0" stroked="f"/>
        </w:pict>
      </w:r>
    </w:p>
    <w:p w14:paraId="33B62E32" w14:textId="77777777" w:rsidR="00787DBD" w:rsidRPr="00787DBD" w:rsidRDefault="00787DBD" w:rsidP="00787DBD">
      <w:pPr>
        <w:rPr>
          <w:b/>
          <w:bCs/>
          <w:lang w:val="en-GB"/>
        </w:rPr>
      </w:pPr>
      <w:r w:rsidRPr="00787DBD">
        <w:rPr>
          <w:b/>
          <w:bCs/>
          <w:lang w:val="en-GB"/>
        </w:rPr>
        <w:t>6.2 Tabella Parametri di Combattimento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1362"/>
        <w:gridCol w:w="5564"/>
      </w:tblGrid>
      <w:tr w:rsidR="00787DBD" w:rsidRPr="00787DBD" w14:paraId="792E7784" w14:textId="77777777" w:rsidTr="00787DBD">
        <w:trPr>
          <w:tblHeader/>
          <w:tblCellSpacing w:w="15" w:type="dxa"/>
        </w:trPr>
        <w:tc>
          <w:tcPr>
            <w:tcW w:w="0" w:type="auto"/>
            <w:vAlign w:val="center"/>
            <w:hideMark/>
          </w:tcPr>
          <w:p w14:paraId="6F170768" w14:textId="77777777" w:rsidR="00787DBD" w:rsidRPr="00787DBD" w:rsidRDefault="00787DBD" w:rsidP="00787DBD">
            <w:pPr>
              <w:rPr>
                <w:b/>
                <w:bCs/>
                <w:lang w:val="en-GB"/>
              </w:rPr>
            </w:pPr>
            <w:r w:rsidRPr="00787DBD">
              <w:rPr>
                <w:b/>
                <w:bCs/>
                <w:lang w:val="en-GB"/>
              </w:rPr>
              <w:t>Parametro</w:t>
            </w:r>
          </w:p>
        </w:tc>
        <w:tc>
          <w:tcPr>
            <w:tcW w:w="0" w:type="auto"/>
            <w:vAlign w:val="center"/>
            <w:hideMark/>
          </w:tcPr>
          <w:p w14:paraId="6184196A" w14:textId="77777777" w:rsidR="00787DBD" w:rsidRPr="00787DBD" w:rsidRDefault="00787DBD" w:rsidP="00787DBD">
            <w:pPr>
              <w:rPr>
                <w:b/>
                <w:bCs/>
                <w:lang w:val="en-GB"/>
              </w:rPr>
            </w:pPr>
            <w:r w:rsidRPr="00787DBD">
              <w:rPr>
                <w:b/>
                <w:bCs/>
                <w:lang w:val="en-GB"/>
              </w:rPr>
              <w:t>Costo (Token)</w:t>
            </w:r>
          </w:p>
        </w:tc>
        <w:tc>
          <w:tcPr>
            <w:tcW w:w="0" w:type="auto"/>
            <w:vAlign w:val="center"/>
            <w:hideMark/>
          </w:tcPr>
          <w:p w14:paraId="23CFE26F" w14:textId="77777777" w:rsidR="00787DBD" w:rsidRPr="00787DBD" w:rsidRDefault="00787DBD" w:rsidP="00787DBD">
            <w:pPr>
              <w:rPr>
                <w:b/>
                <w:bCs/>
                <w:lang w:val="en-GB"/>
              </w:rPr>
            </w:pPr>
            <w:r w:rsidRPr="00787DBD">
              <w:rPr>
                <w:b/>
                <w:bCs/>
                <w:lang w:val="en-GB"/>
              </w:rPr>
              <w:t>Effetto</w:t>
            </w:r>
          </w:p>
        </w:tc>
      </w:tr>
      <w:tr w:rsidR="00787DBD" w:rsidRPr="004F25FD" w14:paraId="6F5620F5" w14:textId="77777777" w:rsidTr="00787DBD">
        <w:trPr>
          <w:tblCellSpacing w:w="15" w:type="dxa"/>
        </w:trPr>
        <w:tc>
          <w:tcPr>
            <w:tcW w:w="0" w:type="auto"/>
            <w:vAlign w:val="center"/>
            <w:hideMark/>
          </w:tcPr>
          <w:p w14:paraId="06ABEFD4" w14:textId="77777777" w:rsidR="00787DBD" w:rsidRPr="00787DBD" w:rsidRDefault="00787DBD" w:rsidP="00787DBD">
            <w:pPr>
              <w:rPr>
                <w:lang w:val="en-GB"/>
              </w:rPr>
            </w:pPr>
            <w:r w:rsidRPr="00787DBD">
              <w:rPr>
                <w:b/>
                <w:bCs/>
                <w:lang w:val="en-GB"/>
              </w:rPr>
              <w:t>SALUTE</w:t>
            </w:r>
          </w:p>
        </w:tc>
        <w:tc>
          <w:tcPr>
            <w:tcW w:w="0" w:type="auto"/>
            <w:vAlign w:val="center"/>
            <w:hideMark/>
          </w:tcPr>
          <w:p w14:paraId="0D1C48A6" w14:textId="77777777" w:rsidR="00787DBD" w:rsidRPr="00787DBD" w:rsidRDefault="00787DBD" w:rsidP="00787DBD">
            <w:pPr>
              <w:rPr>
                <w:lang w:val="en-GB"/>
              </w:rPr>
            </w:pPr>
            <w:r w:rsidRPr="00787DBD">
              <w:rPr>
                <w:lang w:val="en-GB"/>
              </w:rPr>
              <w:t>3</w:t>
            </w:r>
          </w:p>
        </w:tc>
        <w:tc>
          <w:tcPr>
            <w:tcW w:w="0" w:type="auto"/>
            <w:vAlign w:val="center"/>
            <w:hideMark/>
          </w:tcPr>
          <w:p w14:paraId="111BB75D" w14:textId="77777777" w:rsidR="00787DBD" w:rsidRPr="00787DBD" w:rsidRDefault="00787DBD" w:rsidP="00787DBD">
            <w:pPr>
              <w:rPr>
                <w:lang w:val="it-IT"/>
              </w:rPr>
            </w:pPr>
            <w:r w:rsidRPr="00787DBD">
              <w:rPr>
                <w:lang w:val="it-IT"/>
              </w:rPr>
              <w:t xml:space="preserve">Ogni punto aumenta i </w:t>
            </w:r>
            <w:r w:rsidRPr="00787DBD">
              <w:rPr>
                <w:b/>
                <w:bCs/>
                <w:lang w:val="it-IT"/>
              </w:rPr>
              <w:t>Punti Ferita (HP)</w:t>
            </w:r>
            <w:r w:rsidRPr="00787DBD">
              <w:rPr>
                <w:lang w:val="it-IT"/>
              </w:rPr>
              <w:t xml:space="preserve"> di </w:t>
            </w:r>
            <w:r w:rsidRPr="00787DBD">
              <w:rPr>
                <w:b/>
                <w:bCs/>
                <w:lang w:val="it-IT"/>
              </w:rPr>
              <w:t>+5 / +7 / +9</w:t>
            </w:r>
          </w:p>
        </w:tc>
      </w:tr>
      <w:tr w:rsidR="00787DBD" w:rsidRPr="004F25FD" w14:paraId="28DB1577" w14:textId="77777777" w:rsidTr="00787DBD">
        <w:trPr>
          <w:tblCellSpacing w:w="15" w:type="dxa"/>
        </w:trPr>
        <w:tc>
          <w:tcPr>
            <w:tcW w:w="0" w:type="auto"/>
            <w:vAlign w:val="center"/>
            <w:hideMark/>
          </w:tcPr>
          <w:p w14:paraId="563B3D5B" w14:textId="77777777" w:rsidR="00787DBD" w:rsidRPr="00787DBD" w:rsidRDefault="00787DBD" w:rsidP="00787DBD">
            <w:pPr>
              <w:rPr>
                <w:lang w:val="en-GB"/>
              </w:rPr>
            </w:pPr>
            <w:r w:rsidRPr="00787DBD">
              <w:rPr>
                <w:b/>
                <w:bCs/>
                <w:lang w:val="en-GB"/>
              </w:rPr>
              <w:t>MIRA</w:t>
            </w:r>
          </w:p>
        </w:tc>
        <w:tc>
          <w:tcPr>
            <w:tcW w:w="0" w:type="auto"/>
            <w:vAlign w:val="center"/>
            <w:hideMark/>
          </w:tcPr>
          <w:p w14:paraId="39ADAAB2" w14:textId="77777777" w:rsidR="00787DBD" w:rsidRPr="00787DBD" w:rsidRDefault="00787DBD" w:rsidP="00787DBD">
            <w:pPr>
              <w:rPr>
                <w:lang w:val="en-GB"/>
              </w:rPr>
            </w:pPr>
            <w:r w:rsidRPr="00787DBD">
              <w:rPr>
                <w:lang w:val="en-GB"/>
              </w:rPr>
              <w:t>4</w:t>
            </w:r>
          </w:p>
        </w:tc>
        <w:tc>
          <w:tcPr>
            <w:tcW w:w="0" w:type="auto"/>
            <w:vAlign w:val="center"/>
            <w:hideMark/>
          </w:tcPr>
          <w:p w14:paraId="567A31F3" w14:textId="77777777" w:rsidR="00787DBD" w:rsidRPr="00787DBD" w:rsidRDefault="00787DBD" w:rsidP="00787DBD">
            <w:pPr>
              <w:rPr>
                <w:lang w:val="it-IT"/>
              </w:rPr>
            </w:pPr>
            <w:r w:rsidRPr="00787DBD">
              <w:rPr>
                <w:lang w:val="it-IT"/>
              </w:rPr>
              <w:t>Aumenta la probabilità di colpire (mischia, distanza o magia)</w:t>
            </w:r>
          </w:p>
        </w:tc>
      </w:tr>
      <w:tr w:rsidR="00787DBD" w:rsidRPr="004F25FD" w14:paraId="2244058A" w14:textId="77777777" w:rsidTr="00787DBD">
        <w:trPr>
          <w:tblCellSpacing w:w="15" w:type="dxa"/>
        </w:trPr>
        <w:tc>
          <w:tcPr>
            <w:tcW w:w="0" w:type="auto"/>
            <w:vAlign w:val="center"/>
            <w:hideMark/>
          </w:tcPr>
          <w:p w14:paraId="77D33611" w14:textId="77777777" w:rsidR="00787DBD" w:rsidRPr="00787DBD" w:rsidRDefault="00787DBD" w:rsidP="00787DBD">
            <w:pPr>
              <w:rPr>
                <w:lang w:val="en-GB"/>
              </w:rPr>
            </w:pPr>
            <w:r w:rsidRPr="00787DBD">
              <w:rPr>
                <w:b/>
                <w:bCs/>
                <w:lang w:val="en-GB"/>
              </w:rPr>
              <w:t>ATTACCO</w:t>
            </w:r>
          </w:p>
        </w:tc>
        <w:tc>
          <w:tcPr>
            <w:tcW w:w="0" w:type="auto"/>
            <w:vAlign w:val="center"/>
            <w:hideMark/>
          </w:tcPr>
          <w:p w14:paraId="7CCE2115" w14:textId="77777777" w:rsidR="00787DBD" w:rsidRPr="00787DBD" w:rsidRDefault="00787DBD" w:rsidP="00787DBD">
            <w:pPr>
              <w:rPr>
                <w:lang w:val="en-GB"/>
              </w:rPr>
            </w:pPr>
            <w:r w:rsidRPr="00787DBD">
              <w:rPr>
                <w:lang w:val="en-GB"/>
              </w:rPr>
              <w:t>3</w:t>
            </w:r>
          </w:p>
        </w:tc>
        <w:tc>
          <w:tcPr>
            <w:tcW w:w="0" w:type="auto"/>
            <w:vAlign w:val="center"/>
            <w:hideMark/>
          </w:tcPr>
          <w:p w14:paraId="0AD82D06" w14:textId="77777777" w:rsidR="00787DBD" w:rsidRPr="00787DBD" w:rsidRDefault="00787DBD" w:rsidP="00787DBD">
            <w:pPr>
              <w:rPr>
                <w:lang w:val="it-IT"/>
              </w:rPr>
            </w:pPr>
            <w:r w:rsidRPr="00787DBD">
              <w:rPr>
                <w:lang w:val="it-IT"/>
              </w:rPr>
              <w:t>Aumenta i danni inflitti da attacchi fisici, a distanza e alcuni incantesimi</w:t>
            </w:r>
          </w:p>
        </w:tc>
      </w:tr>
      <w:tr w:rsidR="00787DBD" w:rsidRPr="004F25FD" w14:paraId="5FC302D7" w14:textId="77777777" w:rsidTr="00787DBD">
        <w:trPr>
          <w:tblCellSpacing w:w="15" w:type="dxa"/>
        </w:trPr>
        <w:tc>
          <w:tcPr>
            <w:tcW w:w="0" w:type="auto"/>
            <w:vAlign w:val="center"/>
            <w:hideMark/>
          </w:tcPr>
          <w:p w14:paraId="2695481D" w14:textId="049DD5BE" w:rsidR="00787DBD" w:rsidRPr="00787DBD" w:rsidRDefault="004F25FD" w:rsidP="00787DBD">
            <w:pPr>
              <w:rPr>
                <w:lang w:val="en-GB"/>
              </w:rPr>
            </w:pPr>
            <w:r>
              <w:rPr>
                <w:b/>
                <w:bCs/>
                <w:lang w:val="en-GB"/>
              </w:rPr>
              <w:t>+</w:t>
            </w:r>
            <w:r w:rsidR="00787DBD" w:rsidRPr="00787DBD">
              <w:rPr>
                <w:b/>
                <w:bCs/>
                <w:lang w:val="en-GB"/>
              </w:rPr>
              <w:t>CRITICO</w:t>
            </w:r>
          </w:p>
        </w:tc>
        <w:tc>
          <w:tcPr>
            <w:tcW w:w="0" w:type="auto"/>
            <w:vAlign w:val="center"/>
            <w:hideMark/>
          </w:tcPr>
          <w:p w14:paraId="47FC573A" w14:textId="77777777" w:rsidR="00787DBD" w:rsidRPr="00787DBD" w:rsidRDefault="00787DBD" w:rsidP="00787DBD">
            <w:pPr>
              <w:rPr>
                <w:lang w:val="en-GB"/>
              </w:rPr>
            </w:pPr>
            <w:r w:rsidRPr="00787DBD">
              <w:rPr>
                <w:lang w:val="en-GB"/>
              </w:rPr>
              <w:t>4</w:t>
            </w:r>
          </w:p>
        </w:tc>
        <w:tc>
          <w:tcPr>
            <w:tcW w:w="0" w:type="auto"/>
            <w:vAlign w:val="center"/>
            <w:hideMark/>
          </w:tcPr>
          <w:p w14:paraId="36AB2BFB" w14:textId="77777777" w:rsidR="00787DBD" w:rsidRPr="00787DBD" w:rsidRDefault="00787DBD" w:rsidP="00787DBD">
            <w:pPr>
              <w:rPr>
                <w:lang w:val="it-IT"/>
              </w:rPr>
            </w:pPr>
            <w:r w:rsidRPr="00787DBD">
              <w:rPr>
                <w:lang w:val="it-IT"/>
              </w:rPr>
              <w:t xml:space="preserve">Aumenta la probabilità di infliggere </w:t>
            </w:r>
            <w:r w:rsidRPr="00787DBD">
              <w:rPr>
                <w:b/>
                <w:bCs/>
                <w:lang w:val="it-IT"/>
              </w:rPr>
              <w:t>colpi critici devastanti</w:t>
            </w:r>
          </w:p>
        </w:tc>
      </w:tr>
      <w:tr w:rsidR="00787DBD" w:rsidRPr="004F25FD" w14:paraId="7F5E5521" w14:textId="77777777" w:rsidTr="00787DBD">
        <w:trPr>
          <w:tblCellSpacing w:w="15" w:type="dxa"/>
        </w:trPr>
        <w:tc>
          <w:tcPr>
            <w:tcW w:w="0" w:type="auto"/>
            <w:vAlign w:val="center"/>
            <w:hideMark/>
          </w:tcPr>
          <w:p w14:paraId="5750D6F5" w14:textId="77777777" w:rsidR="00787DBD" w:rsidRPr="00787DBD" w:rsidRDefault="00787DBD" w:rsidP="00787DBD">
            <w:pPr>
              <w:rPr>
                <w:lang w:val="en-GB"/>
              </w:rPr>
            </w:pPr>
            <w:r w:rsidRPr="00787DBD">
              <w:rPr>
                <w:b/>
                <w:bCs/>
                <w:lang w:val="en-GB"/>
              </w:rPr>
              <w:t>DIFESA</w:t>
            </w:r>
          </w:p>
        </w:tc>
        <w:tc>
          <w:tcPr>
            <w:tcW w:w="0" w:type="auto"/>
            <w:vAlign w:val="center"/>
            <w:hideMark/>
          </w:tcPr>
          <w:p w14:paraId="53536193" w14:textId="77777777" w:rsidR="00787DBD" w:rsidRPr="00787DBD" w:rsidRDefault="00787DBD" w:rsidP="00787DBD">
            <w:pPr>
              <w:rPr>
                <w:lang w:val="en-GB"/>
              </w:rPr>
            </w:pPr>
            <w:r w:rsidRPr="00787DBD">
              <w:rPr>
                <w:lang w:val="en-GB"/>
              </w:rPr>
              <w:t>5</w:t>
            </w:r>
          </w:p>
        </w:tc>
        <w:tc>
          <w:tcPr>
            <w:tcW w:w="0" w:type="auto"/>
            <w:vAlign w:val="center"/>
            <w:hideMark/>
          </w:tcPr>
          <w:p w14:paraId="40D325CF" w14:textId="77777777" w:rsidR="00787DBD" w:rsidRPr="00787DBD" w:rsidRDefault="00787DBD" w:rsidP="00787DBD">
            <w:pPr>
              <w:rPr>
                <w:lang w:val="it-IT"/>
              </w:rPr>
            </w:pPr>
            <w:r w:rsidRPr="00787DBD">
              <w:rPr>
                <w:lang w:val="it-IT"/>
              </w:rPr>
              <w:t>Riduce la probabilità di subire un attacco</w:t>
            </w:r>
          </w:p>
        </w:tc>
      </w:tr>
      <w:tr w:rsidR="00787DBD" w:rsidRPr="004F25FD" w14:paraId="240DB5BD" w14:textId="77777777" w:rsidTr="00787DBD">
        <w:trPr>
          <w:tblCellSpacing w:w="15" w:type="dxa"/>
        </w:trPr>
        <w:tc>
          <w:tcPr>
            <w:tcW w:w="0" w:type="auto"/>
            <w:vAlign w:val="center"/>
            <w:hideMark/>
          </w:tcPr>
          <w:p w14:paraId="60F4D882" w14:textId="77777777" w:rsidR="00787DBD" w:rsidRPr="00787DBD" w:rsidRDefault="00787DBD" w:rsidP="00787DBD">
            <w:pPr>
              <w:rPr>
                <w:lang w:val="en-GB"/>
              </w:rPr>
            </w:pPr>
            <w:r w:rsidRPr="00787DBD">
              <w:rPr>
                <w:b/>
                <w:bCs/>
                <w:lang w:val="en-GB"/>
              </w:rPr>
              <w:t>RIDUZIONE DANNI</w:t>
            </w:r>
          </w:p>
        </w:tc>
        <w:tc>
          <w:tcPr>
            <w:tcW w:w="0" w:type="auto"/>
            <w:vAlign w:val="center"/>
            <w:hideMark/>
          </w:tcPr>
          <w:p w14:paraId="2C22E771" w14:textId="77777777" w:rsidR="00787DBD" w:rsidRPr="00787DBD" w:rsidRDefault="00787DBD" w:rsidP="00787DBD">
            <w:pPr>
              <w:rPr>
                <w:lang w:val="en-GB"/>
              </w:rPr>
            </w:pPr>
            <w:r w:rsidRPr="00787DBD">
              <w:rPr>
                <w:lang w:val="en-GB"/>
              </w:rPr>
              <w:t>6</w:t>
            </w:r>
          </w:p>
        </w:tc>
        <w:tc>
          <w:tcPr>
            <w:tcW w:w="0" w:type="auto"/>
            <w:vAlign w:val="center"/>
            <w:hideMark/>
          </w:tcPr>
          <w:p w14:paraId="5215A953" w14:textId="77777777" w:rsidR="00787DBD" w:rsidRPr="00787DBD" w:rsidRDefault="00787DBD" w:rsidP="00787DBD">
            <w:pPr>
              <w:rPr>
                <w:lang w:val="it-IT"/>
              </w:rPr>
            </w:pPr>
            <w:r w:rsidRPr="00787DBD">
              <w:rPr>
                <w:lang w:val="it-IT"/>
              </w:rPr>
              <w:t>Riduce i danni subiti da ogni fonte</w:t>
            </w:r>
          </w:p>
        </w:tc>
      </w:tr>
      <w:tr w:rsidR="00787DBD" w:rsidRPr="004F25FD" w14:paraId="14341547" w14:textId="77777777" w:rsidTr="00787DBD">
        <w:trPr>
          <w:tblCellSpacing w:w="15" w:type="dxa"/>
        </w:trPr>
        <w:tc>
          <w:tcPr>
            <w:tcW w:w="0" w:type="auto"/>
            <w:vAlign w:val="center"/>
            <w:hideMark/>
          </w:tcPr>
          <w:p w14:paraId="3D01CC4E" w14:textId="77777777" w:rsidR="00787DBD" w:rsidRPr="00787DBD" w:rsidRDefault="00787DBD" w:rsidP="00787DBD">
            <w:pPr>
              <w:rPr>
                <w:lang w:val="en-GB"/>
              </w:rPr>
            </w:pPr>
            <w:r w:rsidRPr="00787DBD">
              <w:rPr>
                <w:b/>
                <w:bCs/>
                <w:lang w:val="en-GB"/>
              </w:rPr>
              <w:t>DISCIPLINA</w:t>
            </w:r>
          </w:p>
        </w:tc>
        <w:tc>
          <w:tcPr>
            <w:tcW w:w="0" w:type="auto"/>
            <w:vAlign w:val="center"/>
            <w:hideMark/>
          </w:tcPr>
          <w:p w14:paraId="0907B278" w14:textId="77777777" w:rsidR="00787DBD" w:rsidRPr="00787DBD" w:rsidRDefault="00787DBD" w:rsidP="00787DBD">
            <w:pPr>
              <w:rPr>
                <w:lang w:val="en-GB"/>
              </w:rPr>
            </w:pPr>
            <w:r w:rsidRPr="00787DBD">
              <w:rPr>
                <w:lang w:val="en-GB"/>
              </w:rPr>
              <w:t>3</w:t>
            </w:r>
          </w:p>
        </w:tc>
        <w:tc>
          <w:tcPr>
            <w:tcW w:w="0" w:type="auto"/>
            <w:vAlign w:val="center"/>
            <w:hideMark/>
          </w:tcPr>
          <w:p w14:paraId="075648D0" w14:textId="77777777" w:rsidR="00787DBD" w:rsidRPr="00787DBD" w:rsidRDefault="00787DBD" w:rsidP="00787DBD">
            <w:pPr>
              <w:rPr>
                <w:lang w:val="it-IT"/>
              </w:rPr>
            </w:pPr>
            <w:r w:rsidRPr="00787DBD">
              <w:rPr>
                <w:lang w:val="it-IT"/>
              </w:rPr>
              <w:t xml:space="preserve">Ogni punto aumenta i </w:t>
            </w:r>
            <w:r w:rsidRPr="00787DBD">
              <w:rPr>
                <w:b/>
                <w:bCs/>
                <w:lang w:val="it-IT"/>
              </w:rPr>
              <w:t>Punti Mana (MANA)</w:t>
            </w:r>
            <w:r w:rsidRPr="00787DBD">
              <w:rPr>
                <w:lang w:val="it-IT"/>
              </w:rPr>
              <w:t xml:space="preserve"> di </w:t>
            </w:r>
            <w:r w:rsidRPr="00787DBD">
              <w:rPr>
                <w:b/>
                <w:bCs/>
                <w:lang w:val="it-IT"/>
              </w:rPr>
              <w:t>+6 / +9 / +12</w:t>
            </w:r>
          </w:p>
        </w:tc>
      </w:tr>
    </w:tbl>
    <w:p w14:paraId="2D2103BC" w14:textId="77777777" w:rsidR="00787DBD" w:rsidRPr="00787DBD" w:rsidRDefault="00000000" w:rsidP="00787DBD">
      <w:pPr>
        <w:rPr>
          <w:lang w:val="en-GB"/>
        </w:rPr>
      </w:pPr>
      <w:r>
        <w:rPr>
          <w:lang w:val="en-GB"/>
        </w:rPr>
        <w:pict w14:anchorId="352DF2B1">
          <v:rect id="_x0000_i1038" style="width:0;height:1.5pt" o:hralign="center" o:hrstd="t" o:hr="t" fillcolor="#a0a0a0" stroked="f"/>
        </w:pict>
      </w:r>
    </w:p>
    <w:p w14:paraId="66990CF3" w14:textId="77777777" w:rsidR="00787DBD" w:rsidRPr="00787DBD" w:rsidRDefault="00787DBD" w:rsidP="00787DBD">
      <w:pPr>
        <w:rPr>
          <w:b/>
          <w:bCs/>
          <w:lang w:val="it-IT"/>
        </w:rPr>
      </w:pPr>
      <w:r w:rsidRPr="00787DBD">
        <w:rPr>
          <w:b/>
          <w:bCs/>
          <w:lang w:val="it-IT"/>
        </w:rPr>
        <w:t>6.3 Punti Vita e Mana Iniziali</w:t>
      </w:r>
    </w:p>
    <w:p w14:paraId="1892B553" w14:textId="77777777" w:rsidR="00787DBD" w:rsidRPr="00787DBD" w:rsidRDefault="00787DBD" w:rsidP="00787DBD">
      <w:pPr>
        <w:rPr>
          <w:lang w:val="it-IT"/>
        </w:rPr>
      </w:pPr>
      <w:r w:rsidRPr="00787DBD">
        <w:rPr>
          <w:lang w:val="it-IT"/>
        </w:rPr>
        <w:t>Tutti i personaggi partono con:</w:t>
      </w:r>
    </w:p>
    <w:p w14:paraId="4F42EBF8" w14:textId="77777777" w:rsidR="00787DBD" w:rsidRPr="00787DBD" w:rsidRDefault="00787DBD" w:rsidP="00787DBD">
      <w:pPr>
        <w:numPr>
          <w:ilvl w:val="0"/>
          <w:numId w:val="26"/>
        </w:numPr>
        <w:rPr>
          <w:lang w:val="en-GB"/>
        </w:rPr>
      </w:pPr>
      <w:r w:rsidRPr="00787DBD">
        <w:rPr>
          <w:b/>
          <w:bCs/>
          <w:lang w:val="en-GB"/>
        </w:rPr>
        <w:lastRenderedPageBreak/>
        <w:t>Punti Ferita Base (HP): 8</w:t>
      </w:r>
    </w:p>
    <w:p w14:paraId="5563797C" w14:textId="77777777" w:rsidR="00787DBD" w:rsidRPr="00787DBD" w:rsidRDefault="00787DBD" w:rsidP="00787DBD">
      <w:pPr>
        <w:numPr>
          <w:ilvl w:val="0"/>
          <w:numId w:val="26"/>
        </w:numPr>
        <w:rPr>
          <w:lang w:val="en-GB"/>
        </w:rPr>
      </w:pPr>
      <w:r w:rsidRPr="00787DBD">
        <w:rPr>
          <w:b/>
          <w:bCs/>
          <w:lang w:val="en-GB"/>
        </w:rPr>
        <w:t>Punti Mana Base (MANA): 5</w:t>
      </w:r>
    </w:p>
    <w:p w14:paraId="64387591" w14:textId="77777777" w:rsidR="00787DBD" w:rsidRPr="00787DBD" w:rsidRDefault="00787DBD" w:rsidP="00787DBD">
      <w:pPr>
        <w:rPr>
          <w:lang w:val="it-IT"/>
        </w:rPr>
      </w:pPr>
      <w:r w:rsidRPr="00787DBD">
        <w:rPr>
          <w:lang w:val="it-IT"/>
        </w:rPr>
        <w:t>I valori totali dipendono dai punti assegnati in SALUTE e DISCIPLINA.</w:t>
      </w:r>
    </w:p>
    <w:p w14:paraId="65032E9D" w14:textId="77777777" w:rsidR="00787DBD" w:rsidRPr="00787DBD" w:rsidRDefault="00787DBD" w:rsidP="00787DBD">
      <w:pPr>
        <w:rPr>
          <w:b/>
          <w:bCs/>
          <w:lang w:val="en-GB"/>
        </w:rPr>
      </w:pPr>
      <w:r w:rsidRPr="00787DBD">
        <w:rPr>
          <w:b/>
          <w:bCs/>
          <w:lang w:val="en-GB"/>
        </w:rPr>
        <w:t>Calcolo Punti Totali:</w:t>
      </w:r>
    </w:p>
    <w:p w14:paraId="46202F4D" w14:textId="78C989CA" w:rsidR="00787DBD" w:rsidRPr="00787DBD" w:rsidRDefault="00787DBD" w:rsidP="00787DBD">
      <w:pPr>
        <w:numPr>
          <w:ilvl w:val="0"/>
          <w:numId w:val="27"/>
        </w:numPr>
        <w:rPr>
          <w:lang w:val="en-GB"/>
        </w:rPr>
      </w:pPr>
      <w:r w:rsidRPr="00787DBD">
        <w:rPr>
          <w:b/>
          <w:bCs/>
          <w:lang w:val="en-GB"/>
        </w:rPr>
        <w:t>Punti Ferita Totali = 4 + (</w:t>
      </w:r>
      <w:r w:rsidR="00B83580">
        <w:rPr>
          <w:b/>
          <w:bCs/>
          <w:lang w:val="en-GB"/>
        </w:rPr>
        <w:t>5/7/9</w:t>
      </w:r>
      <w:r w:rsidRPr="00787DBD">
        <w:rPr>
          <w:b/>
          <w:bCs/>
          <w:lang w:val="en-GB"/>
        </w:rPr>
        <w:t xml:space="preserve"> × SALUTE)</w:t>
      </w:r>
    </w:p>
    <w:p w14:paraId="5BC376E3" w14:textId="59D4AE85" w:rsidR="00787DBD" w:rsidRPr="00787DBD" w:rsidRDefault="00787DBD" w:rsidP="00787DBD">
      <w:pPr>
        <w:numPr>
          <w:ilvl w:val="0"/>
          <w:numId w:val="27"/>
        </w:numPr>
        <w:rPr>
          <w:lang w:val="en-GB"/>
        </w:rPr>
      </w:pPr>
      <w:r w:rsidRPr="00787DBD">
        <w:rPr>
          <w:b/>
          <w:bCs/>
          <w:lang w:val="en-GB"/>
        </w:rPr>
        <w:t>Punti Mana Totali = 5 + (</w:t>
      </w:r>
      <w:r w:rsidR="00B83580">
        <w:rPr>
          <w:b/>
          <w:bCs/>
          <w:lang w:val="en-GB"/>
        </w:rPr>
        <w:t>6/9/12</w:t>
      </w:r>
      <w:r w:rsidRPr="00787DBD">
        <w:rPr>
          <w:b/>
          <w:bCs/>
          <w:lang w:val="en-GB"/>
        </w:rPr>
        <w:t xml:space="preserve"> × DISCIPLINA)</w:t>
      </w:r>
    </w:p>
    <w:p w14:paraId="547AD013" w14:textId="77777777" w:rsidR="00787DBD" w:rsidRPr="00787DBD" w:rsidRDefault="00000000" w:rsidP="00787DBD">
      <w:pPr>
        <w:rPr>
          <w:lang w:val="en-GB"/>
        </w:rPr>
      </w:pPr>
      <w:r>
        <w:rPr>
          <w:lang w:val="en-GB"/>
        </w:rPr>
        <w:pict w14:anchorId="3EC44592">
          <v:rect id="_x0000_i1039" style="width:0;height:1.5pt" o:hralign="center" o:hrstd="t" o:hr="t" fillcolor="#a0a0a0" stroked="f"/>
        </w:pict>
      </w:r>
    </w:p>
    <w:p w14:paraId="068D5E05" w14:textId="77777777" w:rsidR="00787DBD" w:rsidRPr="00787DBD" w:rsidRDefault="00787DBD" w:rsidP="00787DBD">
      <w:pPr>
        <w:rPr>
          <w:b/>
          <w:bCs/>
          <w:lang w:val="it-IT"/>
        </w:rPr>
      </w:pPr>
      <w:r w:rsidRPr="00787DBD">
        <w:rPr>
          <w:b/>
          <w:bCs/>
          <w:lang w:val="it-IT"/>
        </w:rPr>
        <w:t>6.4 Scelta di Tecniche o Incantesimi Iniziali</w:t>
      </w:r>
    </w:p>
    <w:p w14:paraId="785C959E" w14:textId="77777777" w:rsidR="00787DBD" w:rsidRPr="00787DBD" w:rsidRDefault="00787DBD" w:rsidP="00787DBD">
      <w:pPr>
        <w:rPr>
          <w:lang w:val="it-IT"/>
        </w:rPr>
      </w:pPr>
      <w:r w:rsidRPr="00787DBD">
        <w:rPr>
          <w:lang w:val="it-IT"/>
        </w:rPr>
        <w:t>In base al Punto Anima scelto (vedi Sezione 2):</w:t>
      </w:r>
    </w:p>
    <w:p w14:paraId="12E4CA42" w14:textId="77777777" w:rsidR="00787DBD" w:rsidRPr="00787DBD" w:rsidRDefault="00787DBD" w:rsidP="00787DBD">
      <w:pPr>
        <w:numPr>
          <w:ilvl w:val="0"/>
          <w:numId w:val="28"/>
        </w:numPr>
        <w:rPr>
          <w:lang w:val="it-IT"/>
        </w:rPr>
      </w:pPr>
      <w:r w:rsidRPr="00787DBD">
        <w:rPr>
          <w:b/>
          <w:bCs/>
          <w:lang w:val="it-IT"/>
        </w:rPr>
        <w:t>Potenza / Astuzia:</w:t>
      </w:r>
      <w:r w:rsidRPr="00787DBD">
        <w:rPr>
          <w:lang w:val="it-IT"/>
        </w:rPr>
        <w:br/>
      </w:r>
      <w:r w:rsidRPr="00787DBD">
        <w:rPr>
          <w:rFonts w:ascii="Segoe UI Symbol" w:hAnsi="Segoe UI Symbol" w:cs="Segoe UI Symbol"/>
          <w:lang w:val="it-IT"/>
        </w:rPr>
        <w:t>➤</w:t>
      </w:r>
      <w:r w:rsidRPr="00787DBD">
        <w:rPr>
          <w:lang w:val="it-IT"/>
        </w:rPr>
        <w:t xml:space="preserve"> Il personaggio sceglie </w:t>
      </w:r>
      <w:r w:rsidRPr="00787DBD">
        <w:rPr>
          <w:b/>
          <w:bCs/>
          <w:lang w:val="it-IT"/>
        </w:rPr>
        <w:t>1 Tecnica</w:t>
      </w:r>
      <w:r w:rsidRPr="00787DBD">
        <w:rPr>
          <w:lang w:val="it-IT"/>
        </w:rPr>
        <w:t xml:space="preserve"> associata alla propria classe.</w:t>
      </w:r>
    </w:p>
    <w:p w14:paraId="6E300331" w14:textId="77777777" w:rsidR="00787DBD" w:rsidRPr="00787DBD" w:rsidRDefault="00787DBD" w:rsidP="00787DBD">
      <w:pPr>
        <w:numPr>
          <w:ilvl w:val="0"/>
          <w:numId w:val="28"/>
        </w:numPr>
        <w:rPr>
          <w:lang w:val="it-IT"/>
        </w:rPr>
      </w:pPr>
      <w:r w:rsidRPr="00787DBD">
        <w:rPr>
          <w:b/>
          <w:bCs/>
          <w:lang w:val="it-IT"/>
        </w:rPr>
        <w:t>Spirito:</w:t>
      </w:r>
      <w:r w:rsidRPr="00787DBD">
        <w:rPr>
          <w:lang w:val="it-IT"/>
        </w:rPr>
        <w:br/>
      </w:r>
      <w:r w:rsidRPr="00787DBD">
        <w:rPr>
          <w:rFonts w:ascii="Segoe UI Symbol" w:hAnsi="Segoe UI Symbol" w:cs="Segoe UI Symbol"/>
          <w:lang w:val="it-IT"/>
        </w:rPr>
        <w:t>➤</w:t>
      </w:r>
      <w:r w:rsidRPr="00787DBD">
        <w:rPr>
          <w:lang w:val="it-IT"/>
        </w:rPr>
        <w:t xml:space="preserve"> Il personaggio sceglie </w:t>
      </w:r>
      <w:r w:rsidRPr="00787DBD">
        <w:rPr>
          <w:b/>
          <w:bCs/>
          <w:lang w:val="it-IT"/>
        </w:rPr>
        <w:t>2 Incantesimi</w:t>
      </w:r>
      <w:r w:rsidRPr="00787DBD">
        <w:rPr>
          <w:lang w:val="it-IT"/>
        </w:rPr>
        <w:t xml:space="preserve"> associati alla propria classe.</w:t>
      </w:r>
    </w:p>
    <w:p w14:paraId="42F75800" w14:textId="77777777" w:rsidR="00787DBD" w:rsidRPr="00787DBD" w:rsidRDefault="00000000" w:rsidP="00787DBD">
      <w:pPr>
        <w:rPr>
          <w:lang w:val="en-GB"/>
        </w:rPr>
      </w:pPr>
      <w:r>
        <w:rPr>
          <w:lang w:val="en-GB"/>
        </w:rPr>
        <w:pict w14:anchorId="0AADC0A4">
          <v:rect id="_x0000_i1040" style="width:0;height:1.5pt" o:hralign="center" o:hrstd="t" o:hr="t" fillcolor="#a0a0a0" stroked="f"/>
        </w:pict>
      </w:r>
    </w:p>
    <w:p w14:paraId="25F7D2BD" w14:textId="77777777" w:rsidR="00787DBD" w:rsidRPr="00787DBD" w:rsidRDefault="00787DBD" w:rsidP="00787DBD">
      <w:pPr>
        <w:rPr>
          <w:b/>
          <w:bCs/>
          <w:lang w:val="en-GB"/>
        </w:rPr>
      </w:pPr>
      <w:r w:rsidRPr="00787DBD">
        <w:rPr>
          <w:b/>
          <w:bCs/>
          <w:lang w:val="en-GB"/>
        </w:rPr>
        <w:t>6.5 Equipaggiamento Iniziale</w:t>
      </w:r>
    </w:p>
    <w:p w14:paraId="2F5C753A" w14:textId="77777777" w:rsidR="00787DBD" w:rsidRPr="00787DBD" w:rsidRDefault="00787DBD" w:rsidP="00787DBD">
      <w:pPr>
        <w:numPr>
          <w:ilvl w:val="0"/>
          <w:numId w:val="29"/>
        </w:numPr>
        <w:rPr>
          <w:lang w:val="it-IT"/>
        </w:rPr>
      </w:pPr>
      <w:r w:rsidRPr="00787DBD">
        <w:rPr>
          <w:b/>
          <w:bCs/>
          <w:lang w:val="it-IT"/>
        </w:rPr>
        <w:t>Arma a una mano</w:t>
      </w:r>
      <w:r w:rsidRPr="00787DBD">
        <w:rPr>
          <w:lang w:val="it-IT"/>
        </w:rPr>
        <w:t>:</w:t>
      </w:r>
      <w:r w:rsidRPr="00787DBD">
        <w:rPr>
          <w:lang w:val="it-IT"/>
        </w:rPr>
        <w:br/>
      </w:r>
      <w:r w:rsidRPr="00787DBD">
        <w:rPr>
          <w:rFonts w:ascii="Segoe UI Symbol" w:hAnsi="Segoe UI Symbol" w:cs="Segoe UI Symbol"/>
          <w:lang w:val="it-IT"/>
        </w:rPr>
        <w:t>➤</w:t>
      </w:r>
      <w:r w:rsidRPr="00787DBD">
        <w:rPr>
          <w:lang w:val="it-IT"/>
        </w:rPr>
        <w:t xml:space="preserve"> Il personaggio sceglie un</w:t>
      </w:r>
      <w:r w:rsidRPr="00787DBD">
        <w:rPr>
          <w:rFonts w:ascii="Cambria" w:hAnsi="Cambria" w:cs="Cambria"/>
          <w:lang w:val="it-IT"/>
        </w:rPr>
        <w:t>’</w:t>
      </w:r>
      <w:r w:rsidRPr="00787DBD">
        <w:rPr>
          <w:lang w:val="it-IT"/>
        </w:rPr>
        <w:t xml:space="preserve">arma a una mano, </w:t>
      </w:r>
      <w:r w:rsidRPr="00787DBD">
        <w:rPr>
          <w:b/>
          <w:bCs/>
          <w:lang w:val="it-IT"/>
        </w:rPr>
        <w:t>mischia</w:t>
      </w:r>
      <w:r w:rsidRPr="00787DBD">
        <w:rPr>
          <w:lang w:val="it-IT"/>
        </w:rPr>
        <w:t xml:space="preserve"> o </w:t>
      </w:r>
      <w:r w:rsidRPr="00787DBD">
        <w:rPr>
          <w:b/>
          <w:bCs/>
          <w:lang w:val="it-IT"/>
        </w:rPr>
        <w:t>distanza</w:t>
      </w:r>
      <w:r w:rsidRPr="00787DBD">
        <w:rPr>
          <w:lang w:val="it-IT"/>
        </w:rPr>
        <w:t>.</w:t>
      </w:r>
    </w:p>
    <w:p w14:paraId="090A0060" w14:textId="77777777" w:rsidR="00787DBD" w:rsidRDefault="00787DBD" w:rsidP="00787DBD">
      <w:pPr>
        <w:numPr>
          <w:ilvl w:val="0"/>
          <w:numId w:val="29"/>
        </w:numPr>
        <w:rPr>
          <w:lang w:val="it-IT"/>
        </w:rPr>
      </w:pPr>
      <w:r w:rsidRPr="00787DBD">
        <w:rPr>
          <w:b/>
          <w:bCs/>
          <w:lang w:val="it-IT"/>
        </w:rPr>
        <w:t>Consumabile iniziale</w:t>
      </w:r>
      <w:r w:rsidRPr="00787DBD">
        <w:rPr>
          <w:lang w:val="it-IT"/>
        </w:rPr>
        <w:t>:</w:t>
      </w:r>
      <w:r w:rsidRPr="00787DBD">
        <w:rPr>
          <w:lang w:val="it-IT"/>
        </w:rPr>
        <w:br/>
      </w:r>
      <w:r w:rsidRPr="00787DBD">
        <w:rPr>
          <w:rFonts w:ascii="Segoe UI Symbol" w:hAnsi="Segoe UI Symbol" w:cs="Segoe UI Symbol"/>
          <w:lang w:val="it-IT"/>
        </w:rPr>
        <w:t>➤</w:t>
      </w:r>
      <w:r w:rsidRPr="00787DBD">
        <w:rPr>
          <w:lang w:val="it-IT"/>
        </w:rPr>
        <w:t xml:space="preserve"> Il personaggio equipaggia </w:t>
      </w:r>
      <w:r w:rsidRPr="00787DBD">
        <w:rPr>
          <w:b/>
          <w:bCs/>
          <w:lang w:val="it-IT"/>
        </w:rPr>
        <w:t>1 consumabile nella cintura</w:t>
      </w:r>
      <w:r w:rsidRPr="00787DBD">
        <w:rPr>
          <w:lang w:val="it-IT"/>
        </w:rPr>
        <w:t xml:space="preserve"> (es. pozione, bomba, etc.).</w:t>
      </w:r>
    </w:p>
    <w:p w14:paraId="33C78310" w14:textId="08D7197C" w:rsidR="00B83580" w:rsidRPr="00B83580" w:rsidRDefault="00B83580" w:rsidP="00787DBD">
      <w:pPr>
        <w:numPr>
          <w:ilvl w:val="0"/>
          <w:numId w:val="29"/>
        </w:numPr>
        <w:rPr>
          <w:lang w:val="it-IT"/>
        </w:rPr>
      </w:pPr>
      <w:r>
        <w:rPr>
          <w:b/>
          <w:bCs/>
          <w:lang w:val="it-IT"/>
        </w:rPr>
        <w:t>Cintura base</w:t>
      </w:r>
    </w:p>
    <w:p w14:paraId="0023C83E" w14:textId="18AB7DB3" w:rsidR="00B83580" w:rsidRPr="00787DBD" w:rsidRDefault="00B83580" w:rsidP="00787DBD">
      <w:pPr>
        <w:numPr>
          <w:ilvl w:val="0"/>
          <w:numId w:val="29"/>
        </w:numPr>
        <w:rPr>
          <w:lang w:val="it-IT"/>
        </w:rPr>
      </w:pPr>
      <w:r>
        <w:rPr>
          <w:b/>
          <w:bCs/>
          <w:lang w:val="it-IT"/>
        </w:rPr>
        <w:t>Fodero base</w:t>
      </w:r>
    </w:p>
    <w:p w14:paraId="5FBD0F3B" w14:textId="77777777" w:rsidR="00787DBD" w:rsidRPr="00787DBD" w:rsidRDefault="00000000" w:rsidP="00787DBD">
      <w:pPr>
        <w:rPr>
          <w:lang w:val="en-GB"/>
        </w:rPr>
      </w:pPr>
      <w:r>
        <w:rPr>
          <w:lang w:val="en-GB"/>
        </w:rPr>
        <w:pict w14:anchorId="46C41BCF">
          <v:rect id="_x0000_i1041" style="width:0;height:1.5pt" o:hralign="center" o:hrstd="t" o:hr="t" fillcolor="#a0a0a0" stroked="f"/>
        </w:pict>
      </w:r>
    </w:p>
    <w:p w14:paraId="72FE38A6" w14:textId="77777777" w:rsidR="00787DBD" w:rsidRPr="00787DBD" w:rsidRDefault="00787DBD" w:rsidP="00787DBD">
      <w:pPr>
        <w:rPr>
          <w:b/>
          <w:bCs/>
          <w:lang w:val="it-IT"/>
        </w:rPr>
      </w:pPr>
      <w:r w:rsidRPr="00787DBD">
        <w:rPr>
          <w:b/>
          <w:bCs/>
          <w:lang w:val="it-IT"/>
        </w:rPr>
        <w:t>6.6 Avanzamento di Livello</w:t>
      </w:r>
    </w:p>
    <w:p w14:paraId="1DD03FED" w14:textId="77777777" w:rsidR="00787DBD" w:rsidRPr="00787DBD" w:rsidRDefault="00787DBD" w:rsidP="00787DBD">
      <w:pPr>
        <w:rPr>
          <w:lang w:val="it-IT"/>
        </w:rPr>
      </w:pPr>
      <w:r w:rsidRPr="00787DBD">
        <w:rPr>
          <w:lang w:val="it-IT"/>
        </w:rPr>
        <w:t>Ogni volta che il personaggio sale di livello, ottiene Token aggiuntivi da spendere nei Parametri di Combattimento: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1403"/>
      </w:tblGrid>
      <w:tr w:rsidR="00787DBD" w:rsidRPr="00787DBD" w14:paraId="6599BDFE" w14:textId="77777777" w:rsidTr="00787DBD">
        <w:trPr>
          <w:tblHeader/>
          <w:tblCellSpacing w:w="15" w:type="dxa"/>
        </w:trPr>
        <w:tc>
          <w:tcPr>
            <w:tcW w:w="0" w:type="auto"/>
            <w:vAlign w:val="center"/>
            <w:hideMark/>
          </w:tcPr>
          <w:p w14:paraId="5931383E" w14:textId="77777777" w:rsidR="00787DBD" w:rsidRPr="00787DBD" w:rsidRDefault="00787DBD" w:rsidP="00787DBD">
            <w:pPr>
              <w:rPr>
                <w:b/>
                <w:bCs/>
                <w:lang w:val="en-GB"/>
              </w:rPr>
            </w:pPr>
            <w:r w:rsidRPr="00787DBD">
              <w:rPr>
                <w:b/>
                <w:bCs/>
                <w:lang w:val="en-GB"/>
              </w:rPr>
              <w:t>Livello</w:t>
            </w:r>
          </w:p>
        </w:tc>
        <w:tc>
          <w:tcPr>
            <w:tcW w:w="0" w:type="auto"/>
            <w:vAlign w:val="center"/>
            <w:hideMark/>
          </w:tcPr>
          <w:p w14:paraId="504797DC" w14:textId="77777777" w:rsidR="00787DBD" w:rsidRPr="00787DBD" w:rsidRDefault="00787DBD" w:rsidP="00787DBD">
            <w:pPr>
              <w:rPr>
                <w:b/>
                <w:bCs/>
                <w:lang w:val="en-GB"/>
              </w:rPr>
            </w:pPr>
            <w:r w:rsidRPr="00787DBD">
              <w:rPr>
                <w:b/>
                <w:bCs/>
                <w:lang w:val="en-GB"/>
              </w:rPr>
              <w:t>Token Bonus</w:t>
            </w:r>
          </w:p>
        </w:tc>
      </w:tr>
      <w:tr w:rsidR="00787DBD" w:rsidRPr="00787DBD" w14:paraId="606F020B" w14:textId="77777777" w:rsidTr="00787DBD">
        <w:trPr>
          <w:tblCellSpacing w:w="15" w:type="dxa"/>
        </w:trPr>
        <w:tc>
          <w:tcPr>
            <w:tcW w:w="0" w:type="auto"/>
            <w:vAlign w:val="center"/>
            <w:hideMark/>
          </w:tcPr>
          <w:p w14:paraId="561AA8C4" w14:textId="77777777" w:rsidR="00787DBD" w:rsidRPr="00787DBD" w:rsidRDefault="00787DBD" w:rsidP="00787DBD">
            <w:pPr>
              <w:rPr>
                <w:lang w:val="en-GB"/>
              </w:rPr>
            </w:pPr>
            <w:r w:rsidRPr="00787DBD">
              <w:rPr>
                <w:lang w:val="en-GB"/>
              </w:rPr>
              <w:lastRenderedPageBreak/>
              <w:t>2 – 3 – 4</w:t>
            </w:r>
          </w:p>
        </w:tc>
        <w:tc>
          <w:tcPr>
            <w:tcW w:w="0" w:type="auto"/>
            <w:vAlign w:val="center"/>
            <w:hideMark/>
          </w:tcPr>
          <w:p w14:paraId="57C94BD5" w14:textId="77777777" w:rsidR="00787DBD" w:rsidRPr="00787DBD" w:rsidRDefault="00787DBD" w:rsidP="00787DBD">
            <w:pPr>
              <w:rPr>
                <w:lang w:val="en-GB"/>
              </w:rPr>
            </w:pPr>
            <w:r w:rsidRPr="00787DBD">
              <w:rPr>
                <w:lang w:val="en-GB"/>
              </w:rPr>
              <w:t>+4 Token</w:t>
            </w:r>
          </w:p>
        </w:tc>
      </w:tr>
      <w:tr w:rsidR="00787DBD" w:rsidRPr="00787DBD" w14:paraId="2E26FAD1" w14:textId="77777777" w:rsidTr="00787DBD">
        <w:trPr>
          <w:tblCellSpacing w:w="15" w:type="dxa"/>
        </w:trPr>
        <w:tc>
          <w:tcPr>
            <w:tcW w:w="0" w:type="auto"/>
            <w:vAlign w:val="center"/>
            <w:hideMark/>
          </w:tcPr>
          <w:p w14:paraId="1DAE4DC5" w14:textId="77777777" w:rsidR="00787DBD" w:rsidRPr="00787DBD" w:rsidRDefault="00787DBD" w:rsidP="00787DBD">
            <w:pPr>
              <w:rPr>
                <w:lang w:val="en-GB"/>
              </w:rPr>
            </w:pPr>
            <w:r w:rsidRPr="00787DBD">
              <w:rPr>
                <w:lang w:val="en-GB"/>
              </w:rPr>
              <w:t>5 – 6 – 7</w:t>
            </w:r>
          </w:p>
        </w:tc>
        <w:tc>
          <w:tcPr>
            <w:tcW w:w="0" w:type="auto"/>
            <w:vAlign w:val="center"/>
            <w:hideMark/>
          </w:tcPr>
          <w:p w14:paraId="42EA3603" w14:textId="77777777" w:rsidR="00787DBD" w:rsidRPr="00787DBD" w:rsidRDefault="00787DBD" w:rsidP="00787DBD">
            <w:pPr>
              <w:rPr>
                <w:lang w:val="en-GB"/>
              </w:rPr>
            </w:pPr>
            <w:r w:rsidRPr="00787DBD">
              <w:rPr>
                <w:lang w:val="en-GB"/>
              </w:rPr>
              <w:t>+6 Token</w:t>
            </w:r>
          </w:p>
        </w:tc>
      </w:tr>
      <w:tr w:rsidR="00787DBD" w:rsidRPr="00787DBD" w14:paraId="29D62D3D" w14:textId="77777777" w:rsidTr="00787DBD">
        <w:trPr>
          <w:tblCellSpacing w:w="15" w:type="dxa"/>
        </w:trPr>
        <w:tc>
          <w:tcPr>
            <w:tcW w:w="0" w:type="auto"/>
            <w:vAlign w:val="center"/>
            <w:hideMark/>
          </w:tcPr>
          <w:p w14:paraId="2870E2B8" w14:textId="77777777" w:rsidR="00787DBD" w:rsidRPr="00787DBD" w:rsidRDefault="00787DBD" w:rsidP="00787DBD">
            <w:pPr>
              <w:rPr>
                <w:lang w:val="en-GB"/>
              </w:rPr>
            </w:pPr>
            <w:r w:rsidRPr="00787DBD">
              <w:rPr>
                <w:lang w:val="en-GB"/>
              </w:rPr>
              <w:t>8 – 9 – 10</w:t>
            </w:r>
          </w:p>
        </w:tc>
        <w:tc>
          <w:tcPr>
            <w:tcW w:w="0" w:type="auto"/>
            <w:vAlign w:val="center"/>
            <w:hideMark/>
          </w:tcPr>
          <w:p w14:paraId="0DB66891" w14:textId="77777777" w:rsidR="00787DBD" w:rsidRPr="00787DBD" w:rsidRDefault="00787DBD" w:rsidP="00787DBD">
            <w:pPr>
              <w:rPr>
                <w:lang w:val="en-GB"/>
              </w:rPr>
            </w:pPr>
            <w:r w:rsidRPr="00787DBD">
              <w:rPr>
                <w:lang w:val="en-GB"/>
              </w:rPr>
              <w:t>+8 Token</w:t>
            </w:r>
          </w:p>
        </w:tc>
      </w:tr>
    </w:tbl>
    <w:p w14:paraId="1892373B" w14:textId="77777777" w:rsidR="00787DBD" w:rsidRPr="00787DBD" w:rsidRDefault="00000000" w:rsidP="00787DBD">
      <w:pPr>
        <w:rPr>
          <w:lang w:val="en-GB"/>
        </w:rPr>
      </w:pPr>
      <w:r>
        <w:rPr>
          <w:lang w:val="en-GB"/>
        </w:rPr>
        <w:pict w14:anchorId="6C6BB1EF">
          <v:rect id="_x0000_i1042" style="width:0;height:1.5pt" o:hralign="center" o:hrstd="t" o:hr="t" fillcolor="#a0a0a0" stroked="f"/>
        </w:pict>
      </w:r>
    </w:p>
    <w:p w14:paraId="3C5DA382" w14:textId="77777777" w:rsidR="00787DBD" w:rsidRPr="00787DBD" w:rsidRDefault="00787DBD" w:rsidP="00787DBD">
      <w:pPr>
        <w:rPr>
          <w:b/>
          <w:bCs/>
          <w:lang w:val="it-IT"/>
        </w:rPr>
      </w:pPr>
      <w:r w:rsidRPr="00787DBD">
        <w:rPr>
          <w:b/>
          <w:bCs/>
          <w:lang w:val="it-IT"/>
        </w:rPr>
        <w:t>6.7 Bonus da Anima al Salire di Livello</w:t>
      </w:r>
    </w:p>
    <w:p w14:paraId="6F567A3B" w14:textId="77777777" w:rsidR="00787DBD" w:rsidRPr="00787DBD" w:rsidRDefault="00787DBD" w:rsidP="00787DBD">
      <w:pPr>
        <w:rPr>
          <w:lang w:val="it-IT"/>
        </w:rPr>
      </w:pPr>
      <w:r w:rsidRPr="00787DBD">
        <w:rPr>
          <w:lang w:val="it-IT"/>
        </w:rPr>
        <w:t xml:space="preserve">Ad ogni livello, il personaggio riceve un bonus automatico </w:t>
      </w:r>
      <w:r w:rsidRPr="00787DBD">
        <w:rPr>
          <w:b/>
          <w:bCs/>
          <w:lang w:val="it-IT"/>
        </w:rPr>
        <w:t>+1</w:t>
      </w:r>
      <w:r w:rsidRPr="00787DBD">
        <w:rPr>
          <w:lang w:val="it-IT"/>
        </w:rPr>
        <w:t xml:space="preserve"> a un parametro di combattimento, in base al proprio </w:t>
      </w:r>
      <w:r w:rsidRPr="00787DBD">
        <w:rPr>
          <w:b/>
          <w:bCs/>
          <w:lang w:val="it-IT"/>
        </w:rPr>
        <w:t>colore dell’Anima</w:t>
      </w:r>
      <w:r w:rsidRPr="00787DBD">
        <w:rPr>
          <w:lang w:val="it-IT"/>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2981"/>
      </w:tblGrid>
      <w:tr w:rsidR="00787DBD" w:rsidRPr="00787DBD" w14:paraId="4D5BAFAC" w14:textId="77777777" w:rsidTr="00787DBD">
        <w:trPr>
          <w:tblHeader/>
          <w:tblCellSpacing w:w="15" w:type="dxa"/>
        </w:trPr>
        <w:tc>
          <w:tcPr>
            <w:tcW w:w="0" w:type="auto"/>
            <w:vAlign w:val="center"/>
            <w:hideMark/>
          </w:tcPr>
          <w:p w14:paraId="639C18A0" w14:textId="77777777" w:rsidR="00787DBD" w:rsidRPr="00787DBD" w:rsidRDefault="00787DBD" w:rsidP="00787DBD">
            <w:pPr>
              <w:rPr>
                <w:b/>
                <w:bCs/>
                <w:lang w:val="en-GB"/>
              </w:rPr>
            </w:pPr>
            <w:r w:rsidRPr="00787DBD">
              <w:rPr>
                <w:b/>
                <w:bCs/>
                <w:lang w:val="en-GB"/>
              </w:rPr>
              <w:t>Anima</w:t>
            </w:r>
          </w:p>
        </w:tc>
        <w:tc>
          <w:tcPr>
            <w:tcW w:w="0" w:type="auto"/>
            <w:vAlign w:val="center"/>
            <w:hideMark/>
          </w:tcPr>
          <w:p w14:paraId="7669A13E" w14:textId="77777777" w:rsidR="00787DBD" w:rsidRPr="00787DBD" w:rsidRDefault="00787DBD" w:rsidP="00787DBD">
            <w:pPr>
              <w:rPr>
                <w:b/>
                <w:bCs/>
                <w:lang w:val="en-GB"/>
              </w:rPr>
            </w:pPr>
            <w:r w:rsidRPr="00787DBD">
              <w:rPr>
                <w:b/>
                <w:bCs/>
                <w:lang w:val="en-GB"/>
              </w:rPr>
              <w:t>Bonus Parametro per Livello</w:t>
            </w:r>
          </w:p>
        </w:tc>
      </w:tr>
      <w:tr w:rsidR="00787DBD" w:rsidRPr="00787DBD" w14:paraId="1D2BB4EE" w14:textId="77777777" w:rsidTr="00787DBD">
        <w:trPr>
          <w:tblCellSpacing w:w="15" w:type="dxa"/>
        </w:trPr>
        <w:tc>
          <w:tcPr>
            <w:tcW w:w="0" w:type="auto"/>
            <w:vAlign w:val="center"/>
            <w:hideMark/>
          </w:tcPr>
          <w:p w14:paraId="516F45E8" w14:textId="77777777" w:rsidR="00787DBD" w:rsidRPr="00787DBD" w:rsidRDefault="00787DBD" w:rsidP="00787DBD">
            <w:pPr>
              <w:rPr>
                <w:lang w:val="en-GB"/>
              </w:rPr>
            </w:pPr>
            <w:r w:rsidRPr="00787DBD">
              <w:rPr>
                <w:b/>
                <w:bCs/>
                <w:lang w:val="en-GB"/>
              </w:rPr>
              <w:t>Potenza</w:t>
            </w:r>
          </w:p>
        </w:tc>
        <w:tc>
          <w:tcPr>
            <w:tcW w:w="0" w:type="auto"/>
            <w:vAlign w:val="center"/>
            <w:hideMark/>
          </w:tcPr>
          <w:p w14:paraId="34D9A8C1" w14:textId="77777777" w:rsidR="00787DBD" w:rsidRPr="00787DBD" w:rsidRDefault="00787DBD" w:rsidP="00787DBD">
            <w:pPr>
              <w:rPr>
                <w:lang w:val="en-GB"/>
              </w:rPr>
            </w:pPr>
            <w:r w:rsidRPr="00787DBD">
              <w:rPr>
                <w:lang w:val="en-GB"/>
              </w:rPr>
              <w:t>+1 SALUTE</w:t>
            </w:r>
          </w:p>
        </w:tc>
      </w:tr>
      <w:tr w:rsidR="00787DBD" w:rsidRPr="00787DBD" w14:paraId="037A3DA5" w14:textId="77777777" w:rsidTr="00787DBD">
        <w:trPr>
          <w:tblCellSpacing w:w="15" w:type="dxa"/>
        </w:trPr>
        <w:tc>
          <w:tcPr>
            <w:tcW w:w="0" w:type="auto"/>
            <w:vAlign w:val="center"/>
            <w:hideMark/>
          </w:tcPr>
          <w:p w14:paraId="30C8C682" w14:textId="77777777" w:rsidR="00787DBD" w:rsidRPr="00787DBD" w:rsidRDefault="00787DBD" w:rsidP="00787DBD">
            <w:pPr>
              <w:rPr>
                <w:lang w:val="en-GB"/>
              </w:rPr>
            </w:pPr>
            <w:r w:rsidRPr="00787DBD">
              <w:rPr>
                <w:b/>
                <w:bCs/>
                <w:lang w:val="en-GB"/>
              </w:rPr>
              <w:t>Astuzia</w:t>
            </w:r>
          </w:p>
        </w:tc>
        <w:tc>
          <w:tcPr>
            <w:tcW w:w="0" w:type="auto"/>
            <w:vAlign w:val="center"/>
            <w:hideMark/>
          </w:tcPr>
          <w:p w14:paraId="21743DF9" w14:textId="77777777" w:rsidR="00787DBD" w:rsidRPr="00787DBD" w:rsidRDefault="00787DBD" w:rsidP="00787DBD">
            <w:pPr>
              <w:rPr>
                <w:lang w:val="en-GB"/>
              </w:rPr>
            </w:pPr>
            <w:r w:rsidRPr="00787DBD">
              <w:rPr>
                <w:lang w:val="en-GB"/>
              </w:rPr>
              <w:t>+1 ATTACCO</w:t>
            </w:r>
          </w:p>
        </w:tc>
      </w:tr>
      <w:tr w:rsidR="00787DBD" w:rsidRPr="00787DBD" w14:paraId="7721B17B" w14:textId="77777777" w:rsidTr="00787DBD">
        <w:trPr>
          <w:tblCellSpacing w:w="15" w:type="dxa"/>
        </w:trPr>
        <w:tc>
          <w:tcPr>
            <w:tcW w:w="0" w:type="auto"/>
            <w:vAlign w:val="center"/>
            <w:hideMark/>
          </w:tcPr>
          <w:p w14:paraId="039BA1A9" w14:textId="77777777" w:rsidR="00787DBD" w:rsidRPr="00787DBD" w:rsidRDefault="00787DBD" w:rsidP="00787DBD">
            <w:pPr>
              <w:rPr>
                <w:lang w:val="en-GB"/>
              </w:rPr>
            </w:pPr>
            <w:r w:rsidRPr="00787DBD">
              <w:rPr>
                <w:b/>
                <w:bCs/>
                <w:lang w:val="en-GB"/>
              </w:rPr>
              <w:t>Spirito</w:t>
            </w:r>
          </w:p>
        </w:tc>
        <w:tc>
          <w:tcPr>
            <w:tcW w:w="0" w:type="auto"/>
            <w:vAlign w:val="center"/>
            <w:hideMark/>
          </w:tcPr>
          <w:p w14:paraId="04958526" w14:textId="77777777" w:rsidR="00787DBD" w:rsidRPr="00787DBD" w:rsidRDefault="00787DBD" w:rsidP="00787DBD">
            <w:pPr>
              <w:rPr>
                <w:lang w:val="en-GB"/>
              </w:rPr>
            </w:pPr>
            <w:r w:rsidRPr="00787DBD">
              <w:rPr>
                <w:lang w:val="en-GB"/>
              </w:rPr>
              <w:t>+1 DISCIPLINA</w:t>
            </w:r>
          </w:p>
        </w:tc>
      </w:tr>
    </w:tbl>
    <w:p w14:paraId="62A2C21A" w14:textId="77777777" w:rsidR="00787DBD" w:rsidRPr="00787DBD" w:rsidRDefault="00000000" w:rsidP="00787DBD">
      <w:pPr>
        <w:rPr>
          <w:lang w:val="en-GB"/>
        </w:rPr>
      </w:pPr>
      <w:r>
        <w:rPr>
          <w:lang w:val="en-GB"/>
        </w:rPr>
        <w:pict w14:anchorId="7A960094">
          <v:rect id="_x0000_i1043" style="width:0;height:1.5pt" o:hralign="center" o:hrstd="t" o:hr="t" fillcolor="#a0a0a0" stroked="f"/>
        </w:pict>
      </w:r>
    </w:p>
    <w:p w14:paraId="18FD5A8E" w14:textId="77777777" w:rsidR="00787DBD" w:rsidRPr="00787DBD" w:rsidRDefault="00787DBD" w:rsidP="00787DBD">
      <w:pPr>
        <w:rPr>
          <w:b/>
          <w:bCs/>
          <w:lang w:val="it-IT"/>
        </w:rPr>
      </w:pPr>
      <w:r w:rsidRPr="00787DBD">
        <w:rPr>
          <w:b/>
          <w:bCs/>
          <w:lang w:val="it-IT"/>
        </w:rPr>
        <w:t>6.8 Punti Anima Extra ai Livelli 4 e 7</w:t>
      </w:r>
    </w:p>
    <w:p w14:paraId="4A87BDC5" w14:textId="77777777" w:rsidR="00787DBD" w:rsidRPr="00787DBD" w:rsidRDefault="00787DBD" w:rsidP="00787DBD">
      <w:pPr>
        <w:rPr>
          <w:lang w:val="it-IT"/>
        </w:rPr>
      </w:pPr>
      <w:r w:rsidRPr="00787DBD">
        <w:rPr>
          <w:lang w:val="it-IT"/>
        </w:rPr>
        <w:t xml:space="preserve">Ai livelli </w:t>
      </w:r>
      <w:r w:rsidRPr="00787DBD">
        <w:rPr>
          <w:b/>
          <w:bCs/>
          <w:lang w:val="it-IT"/>
        </w:rPr>
        <w:t>4</w:t>
      </w:r>
      <w:r w:rsidRPr="00787DBD">
        <w:rPr>
          <w:lang w:val="it-IT"/>
        </w:rPr>
        <w:t xml:space="preserve"> e </w:t>
      </w:r>
      <w:r w:rsidRPr="00787DBD">
        <w:rPr>
          <w:b/>
          <w:bCs/>
          <w:lang w:val="it-IT"/>
        </w:rPr>
        <w:t>7</w:t>
      </w:r>
      <w:r w:rsidRPr="00787DBD">
        <w:rPr>
          <w:lang w:val="it-IT"/>
        </w:rPr>
        <w:t xml:space="preserve">, il personaggio ottiene </w:t>
      </w:r>
      <w:r w:rsidRPr="00787DBD">
        <w:rPr>
          <w:b/>
          <w:bCs/>
          <w:lang w:val="it-IT"/>
        </w:rPr>
        <w:t>+1 Punto Anima</w:t>
      </w:r>
      <w:r w:rsidRPr="00787DBD">
        <w:rPr>
          <w:lang w:val="it-IT"/>
        </w:rPr>
        <w:t xml:space="preserve"> aggiuntivo.</w:t>
      </w:r>
      <w:r w:rsidRPr="00787DBD">
        <w:rPr>
          <w:lang w:val="it-IT"/>
        </w:rPr>
        <w:br/>
        <w:t>Questo comporta:</w:t>
      </w:r>
    </w:p>
    <w:p w14:paraId="548813A5" w14:textId="77777777" w:rsidR="00787DBD" w:rsidRPr="00787DBD" w:rsidRDefault="00787DBD" w:rsidP="00787DBD">
      <w:pPr>
        <w:rPr>
          <w:lang w:val="it-IT"/>
        </w:rPr>
      </w:pPr>
      <w:r w:rsidRPr="00787DBD">
        <w:rPr>
          <w:rFonts w:ascii="Segoe UI Symbol" w:hAnsi="Segoe UI Symbol" w:cs="Segoe UI Symbol"/>
          <w:lang w:val="it-IT"/>
        </w:rPr>
        <w:t>➤</w:t>
      </w:r>
      <w:r w:rsidRPr="00787DBD">
        <w:rPr>
          <w:lang w:val="it-IT"/>
        </w:rPr>
        <w:t xml:space="preserve"> </w:t>
      </w:r>
      <w:r w:rsidRPr="00787DBD">
        <w:rPr>
          <w:b/>
          <w:bCs/>
          <w:lang w:val="it-IT"/>
        </w:rPr>
        <w:t>+1 a ciascuno dei due parametri base collegati</w:t>
      </w:r>
      <w:r w:rsidRPr="00787DBD">
        <w:rPr>
          <w:lang w:val="it-IT"/>
        </w:rPr>
        <w:t xml:space="preserve"> all’Anima.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2746"/>
      </w:tblGrid>
      <w:tr w:rsidR="00787DBD" w:rsidRPr="00787DBD" w14:paraId="7FD5A40B" w14:textId="77777777" w:rsidTr="00787DBD">
        <w:trPr>
          <w:tblHeader/>
          <w:tblCellSpacing w:w="15" w:type="dxa"/>
        </w:trPr>
        <w:tc>
          <w:tcPr>
            <w:tcW w:w="0" w:type="auto"/>
            <w:vAlign w:val="center"/>
            <w:hideMark/>
          </w:tcPr>
          <w:p w14:paraId="03667C0F" w14:textId="77777777" w:rsidR="00787DBD" w:rsidRPr="00787DBD" w:rsidRDefault="00787DBD" w:rsidP="00787DBD">
            <w:pPr>
              <w:rPr>
                <w:b/>
                <w:bCs/>
                <w:lang w:val="en-GB"/>
              </w:rPr>
            </w:pPr>
            <w:r w:rsidRPr="00787DBD">
              <w:rPr>
                <w:b/>
                <w:bCs/>
                <w:lang w:val="en-GB"/>
              </w:rPr>
              <w:t>Anima</w:t>
            </w:r>
          </w:p>
        </w:tc>
        <w:tc>
          <w:tcPr>
            <w:tcW w:w="0" w:type="auto"/>
            <w:vAlign w:val="center"/>
            <w:hideMark/>
          </w:tcPr>
          <w:p w14:paraId="0DB1FA22" w14:textId="77777777" w:rsidR="00787DBD" w:rsidRPr="00787DBD" w:rsidRDefault="00787DBD" w:rsidP="00787DBD">
            <w:pPr>
              <w:rPr>
                <w:b/>
                <w:bCs/>
                <w:lang w:val="en-GB"/>
              </w:rPr>
            </w:pPr>
            <w:r w:rsidRPr="00787DBD">
              <w:rPr>
                <w:b/>
                <w:bCs/>
                <w:lang w:val="en-GB"/>
              </w:rPr>
              <w:t>Parametri associati</w:t>
            </w:r>
          </w:p>
        </w:tc>
      </w:tr>
      <w:tr w:rsidR="00787DBD" w:rsidRPr="00787DBD" w14:paraId="5023D171" w14:textId="77777777" w:rsidTr="00787DBD">
        <w:trPr>
          <w:tblCellSpacing w:w="15" w:type="dxa"/>
        </w:trPr>
        <w:tc>
          <w:tcPr>
            <w:tcW w:w="0" w:type="auto"/>
            <w:vAlign w:val="center"/>
            <w:hideMark/>
          </w:tcPr>
          <w:p w14:paraId="420334F4" w14:textId="77777777" w:rsidR="00787DBD" w:rsidRPr="00787DBD" w:rsidRDefault="00787DBD" w:rsidP="00787DBD">
            <w:pPr>
              <w:rPr>
                <w:lang w:val="en-GB"/>
              </w:rPr>
            </w:pPr>
            <w:r w:rsidRPr="00787DBD">
              <w:rPr>
                <w:b/>
                <w:bCs/>
                <w:lang w:val="en-GB"/>
              </w:rPr>
              <w:t>Potenza</w:t>
            </w:r>
          </w:p>
        </w:tc>
        <w:tc>
          <w:tcPr>
            <w:tcW w:w="0" w:type="auto"/>
            <w:vAlign w:val="center"/>
            <w:hideMark/>
          </w:tcPr>
          <w:p w14:paraId="10135155" w14:textId="77777777" w:rsidR="00787DBD" w:rsidRPr="00787DBD" w:rsidRDefault="00787DBD" w:rsidP="00787DBD">
            <w:pPr>
              <w:rPr>
                <w:lang w:val="en-GB"/>
              </w:rPr>
            </w:pPr>
            <w:r w:rsidRPr="00787DBD">
              <w:rPr>
                <w:lang w:val="en-GB"/>
              </w:rPr>
              <w:t>FORZA e COSTITUZIONE</w:t>
            </w:r>
          </w:p>
        </w:tc>
      </w:tr>
      <w:tr w:rsidR="00787DBD" w:rsidRPr="00787DBD" w14:paraId="156AD624" w14:textId="77777777" w:rsidTr="00787DBD">
        <w:trPr>
          <w:tblCellSpacing w:w="15" w:type="dxa"/>
        </w:trPr>
        <w:tc>
          <w:tcPr>
            <w:tcW w:w="0" w:type="auto"/>
            <w:vAlign w:val="center"/>
            <w:hideMark/>
          </w:tcPr>
          <w:p w14:paraId="0926B24C" w14:textId="77777777" w:rsidR="00787DBD" w:rsidRPr="00787DBD" w:rsidRDefault="00787DBD" w:rsidP="00787DBD">
            <w:pPr>
              <w:rPr>
                <w:lang w:val="en-GB"/>
              </w:rPr>
            </w:pPr>
            <w:r w:rsidRPr="00787DBD">
              <w:rPr>
                <w:b/>
                <w:bCs/>
                <w:lang w:val="en-GB"/>
              </w:rPr>
              <w:t>Astuzia</w:t>
            </w:r>
          </w:p>
        </w:tc>
        <w:tc>
          <w:tcPr>
            <w:tcW w:w="0" w:type="auto"/>
            <w:vAlign w:val="center"/>
            <w:hideMark/>
          </w:tcPr>
          <w:p w14:paraId="2C92C3B6" w14:textId="77777777" w:rsidR="00787DBD" w:rsidRPr="00787DBD" w:rsidRDefault="00787DBD" w:rsidP="00787DBD">
            <w:pPr>
              <w:rPr>
                <w:lang w:val="en-GB"/>
              </w:rPr>
            </w:pPr>
            <w:r w:rsidRPr="00787DBD">
              <w:rPr>
                <w:lang w:val="en-GB"/>
              </w:rPr>
              <w:t>DESTREZZA e FORTUNA</w:t>
            </w:r>
          </w:p>
        </w:tc>
      </w:tr>
      <w:tr w:rsidR="00787DBD" w:rsidRPr="00787DBD" w14:paraId="35913D93" w14:textId="77777777" w:rsidTr="00787DBD">
        <w:trPr>
          <w:tblCellSpacing w:w="15" w:type="dxa"/>
        </w:trPr>
        <w:tc>
          <w:tcPr>
            <w:tcW w:w="0" w:type="auto"/>
            <w:vAlign w:val="center"/>
            <w:hideMark/>
          </w:tcPr>
          <w:p w14:paraId="3EA5DF52" w14:textId="77777777" w:rsidR="00787DBD" w:rsidRPr="00787DBD" w:rsidRDefault="00787DBD" w:rsidP="00787DBD">
            <w:pPr>
              <w:rPr>
                <w:lang w:val="en-GB"/>
              </w:rPr>
            </w:pPr>
            <w:r w:rsidRPr="00787DBD">
              <w:rPr>
                <w:b/>
                <w:bCs/>
                <w:lang w:val="en-GB"/>
              </w:rPr>
              <w:t>Spirito</w:t>
            </w:r>
          </w:p>
        </w:tc>
        <w:tc>
          <w:tcPr>
            <w:tcW w:w="0" w:type="auto"/>
            <w:vAlign w:val="center"/>
            <w:hideMark/>
          </w:tcPr>
          <w:p w14:paraId="7C752820" w14:textId="77777777" w:rsidR="00787DBD" w:rsidRPr="00787DBD" w:rsidRDefault="00787DBD" w:rsidP="00787DBD">
            <w:pPr>
              <w:rPr>
                <w:lang w:val="en-GB"/>
              </w:rPr>
            </w:pPr>
            <w:r w:rsidRPr="00787DBD">
              <w:rPr>
                <w:lang w:val="en-GB"/>
              </w:rPr>
              <w:t>SAGGEZZA e INTELLIGENZA</w:t>
            </w:r>
          </w:p>
        </w:tc>
      </w:tr>
    </w:tbl>
    <w:p w14:paraId="71ED51B9" w14:textId="676F9AF8" w:rsidR="00CD0AF6" w:rsidRPr="00787DBD" w:rsidRDefault="00CD0AF6">
      <w:pPr>
        <w:rPr>
          <w:lang w:val="it-IT"/>
        </w:rPr>
      </w:pPr>
    </w:p>
    <w:p w14:paraId="38651AF2" w14:textId="77777777" w:rsidR="00CD0AF6" w:rsidRPr="00787DBD" w:rsidRDefault="00000000">
      <w:pPr>
        <w:pStyle w:val="Heading1"/>
        <w:rPr>
          <w:lang w:val="it-IT"/>
        </w:rPr>
      </w:pPr>
      <w:r w:rsidRPr="00787DBD">
        <w:rPr>
          <w:lang w:val="it-IT"/>
        </w:rPr>
        <w:t>7. Sistema di Turni e Combattimento</w:t>
      </w:r>
    </w:p>
    <w:p w14:paraId="37D2A365" w14:textId="77777777" w:rsidR="00787DBD" w:rsidRPr="00787DBD" w:rsidRDefault="00787DBD" w:rsidP="00787DBD">
      <w:pPr>
        <w:rPr>
          <w:b/>
          <w:bCs/>
          <w:lang w:val="it-IT"/>
        </w:rPr>
      </w:pPr>
      <w:r w:rsidRPr="00787DBD">
        <w:rPr>
          <w:b/>
          <w:bCs/>
          <w:lang w:val="it-IT"/>
        </w:rPr>
        <w:t>7.1 Sequenza del Turno</w:t>
      </w:r>
    </w:p>
    <w:p w14:paraId="26D31B68" w14:textId="77777777" w:rsidR="00787DBD" w:rsidRPr="00787DBD" w:rsidRDefault="00787DBD" w:rsidP="00787DBD">
      <w:pPr>
        <w:rPr>
          <w:lang w:val="it-IT"/>
        </w:rPr>
      </w:pPr>
      <w:r w:rsidRPr="00787DBD">
        <w:rPr>
          <w:lang w:val="it-IT"/>
        </w:rPr>
        <w:t xml:space="preserve">Ogni personaggio, nel proprio turno, ha accesso alle seguenti </w:t>
      </w:r>
      <w:r w:rsidRPr="00787DBD">
        <w:rPr>
          <w:b/>
          <w:bCs/>
          <w:lang w:val="it-IT"/>
        </w:rPr>
        <w:t>quattro azioni</w:t>
      </w:r>
      <w:r w:rsidRPr="00787DBD">
        <w:rPr>
          <w:lang w:val="it-IT"/>
        </w:rPr>
        <w:t>:</w:t>
      </w:r>
    </w:p>
    <w:p w14:paraId="0BCF23B9" w14:textId="77777777" w:rsidR="00787DBD" w:rsidRPr="00787DBD" w:rsidRDefault="00787DBD" w:rsidP="00787DBD">
      <w:pPr>
        <w:numPr>
          <w:ilvl w:val="0"/>
          <w:numId w:val="30"/>
        </w:numPr>
        <w:rPr>
          <w:lang w:val="it-IT"/>
        </w:rPr>
      </w:pPr>
      <w:r w:rsidRPr="00787DBD">
        <w:rPr>
          <w:b/>
          <w:bCs/>
          <w:lang w:val="it-IT"/>
        </w:rPr>
        <w:lastRenderedPageBreak/>
        <w:t>Azione di Movimento</w:t>
      </w:r>
      <w:r w:rsidRPr="00787DBD">
        <w:rPr>
          <w:lang w:val="it-IT"/>
        </w:rPr>
        <w:br/>
        <w:t>(es. caricare, fuggire, cercare copertura)</w:t>
      </w:r>
    </w:p>
    <w:p w14:paraId="249A39DD" w14:textId="77777777" w:rsidR="00787DBD" w:rsidRPr="00787DBD" w:rsidRDefault="00787DBD" w:rsidP="00787DBD">
      <w:pPr>
        <w:numPr>
          <w:ilvl w:val="0"/>
          <w:numId w:val="30"/>
        </w:numPr>
        <w:rPr>
          <w:lang w:val="it-IT"/>
        </w:rPr>
      </w:pPr>
      <w:r w:rsidRPr="00787DBD">
        <w:rPr>
          <w:b/>
          <w:bCs/>
          <w:lang w:val="it-IT"/>
        </w:rPr>
        <w:t>Azione di Comunicazione</w:t>
      </w:r>
      <w:r w:rsidRPr="00787DBD">
        <w:rPr>
          <w:lang w:val="it-IT"/>
        </w:rPr>
        <w:br/>
        <w:t>(es. parlare, fare segnali)</w:t>
      </w:r>
    </w:p>
    <w:p w14:paraId="4BAA9BF7" w14:textId="77777777" w:rsidR="00787DBD" w:rsidRPr="00787DBD" w:rsidRDefault="00787DBD" w:rsidP="00787DBD">
      <w:pPr>
        <w:numPr>
          <w:ilvl w:val="0"/>
          <w:numId w:val="30"/>
        </w:numPr>
        <w:rPr>
          <w:lang w:val="it-IT"/>
        </w:rPr>
      </w:pPr>
      <w:r w:rsidRPr="00787DBD">
        <w:rPr>
          <w:b/>
          <w:bCs/>
          <w:lang w:val="it-IT"/>
        </w:rPr>
        <w:t>Azione di Consumabile</w:t>
      </w:r>
      <w:r w:rsidRPr="00787DBD">
        <w:rPr>
          <w:lang w:val="it-IT"/>
        </w:rPr>
        <w:br/>
        <w:t>(es. lanciare una bomba, bere una pozione già equipaggiata)</w:t>
      </w:r>
    </w:p>
    <w:p w14:paraId="6B2E33E9" w14:textId="77777777" w:rsidR="00787DBD" w:rsidRPr="00787DBD" w:rsidRDefault="00787DBD" w:rsidP="00787DBD">
      <w:pPr>
        <w:numPr>
          <w:ilvl w:val="0"/>
          <w:numId w:val="30"/>
        </w:numPr>
        <w:rPr>
          <w:lang w:val="it-IT"/>
        </w:rPr>
      </w:pPr>
      <w:r w:rsidRPr="00787DBD">
        <w:rPr>
          <w:b/>
          <w:bCs/>
          <w:lang w:val="it-IT"/>
        </w:rPr>
        <w:t>Azione Tattica</w:t>
      </w:r>
      <w:r w:rsidRPr="00787DBD">
        <w:rPr>
          <w:lang w:val="it-IT"/>
        </w:rPr>
        <w:br/>
        <w:t>(es. attacco, tecnica, incantesimo, fuga, azione complessa)</w:t>
      </w:r>
    </w:p>
    <w:p w14:paraId="668A6209" w14:textId="77777777" w:rsidR="00787DBD" w:rsidRPr="00787DBD" w:rsidRDefault="00787DBD" w:rsidP="00787DBD">
      <w:pPr>
        <w:rPr>
          <w:lang w:val="it-IT"/>
        </w:rPr>
      </w:pPr>
      <w:r w:rsidRPr="00787DBD">
        <w:rPr>
          <w:rFonts w:ascii="Segoe UI Emoji" w:hAnsi="Segoe UI Emoji" w:cs="Segoe UI Emoji"/>
          <w:lang w:val="it-IT"/>
        </w:rPr>
        <w:t>⚠</w:t>
      </w:r>
      <w:r w:rsidRPr="00787DBD">
        <w:rPr>
          <w:rFonts w:ascii="Segoe UI Emoji" w:hAnsi="Segoe UI Emoji" w:cs="Segoe UI Emoji"/>
          <w:lang w:val="en-GB"/>
        </w:rPr>
        <w:t>️</w:t>
      </w:r>
      <w:r w:rsidRPr="00787DBD">
        <w:rPr>
          <w:lang w:val="it-IT"/>
        </w:rPr>
        <w:t xml:space="preserve"> È possibile </w:t>
      </w:r>
      <w:r w:rsidRPr="00787DBD">
        <w:rPr>
          <w:b/>
          <w:bCs/>
          <w:lang w:val="it-IT"/>
        </w:rPr>
        <w:t>saltare</w:t>
      </w:r>
      <w:r w:rsidRPr="00787DBD">
        <w:rPr>
          <w:lang w:val="it-IT"/>
        </w:rPr>
        <w:t xml:space="preserve"> una o più azioni a scelta, ma </w:t>
      </w:r>
      <w:r w:rsidRPr="00787DBD">
        <w:rPr>
          <w:b/>
          <w:bCs/>
          <w:lang w:val="it-IT"/>
        </w:rPr>
        <w:t>non si accumulano nei turni successivi</w:t>
      </w:r>
      <w:r w:rsidRPr="00787DBD">
        <w:rPr>
          <w:lang w:val="it-IT"/>
        </w:rPr>
        <w:t>.</w:t>
      </w:r>
    </w:p>
    <w:p w14:paraId="65DFDECA" w14:textId="77777777" w:rsidR="00787DBD" w:rsidRPr="00787DBD" w:rsidRDefault="00000000" w:rsidP="00787DBD">
      <w:pPr>
        <w:rPr>
          <w:lang w:val="en-GB"/>
        </w:rPr>
      </w:pPr>
      <w:r>
        <w:rPr>
          <w:lang w:val="en-GB"/>
        </w:rPr>
        <w:pict w14:anchorId="2C262BA0">
          <v:rect id="_x0000_i1044" style="width:0;height:1.5pt" o:hralign="center" o:hrstd="t" o:hr="t" fillcolor="#a0a0a0" stroked="f"/>
        </w:pict>
      </w:r>
    </w:p>
    <w:p w14:paraId="5872DE52" w14:textId="77777777" w:rsidR="00787DBD" w:rsidRPr="00787DBD" w:rsidRDefault="00787DBD" w:rsidP="00787DBD">
      <w:pPr>
        <w:rPr>
          <w:b/>
          <w:bCs/>
          <w:lang w:val="it-IT"/>
        </w:rPr>
      </w:pPr>
      <w:r w:rsidRPr="00787DBD">
        <w:rPr>
          <w:b/>
          <w:bCs/>
          <w:lang w:val="it-IT"/>
        </w:rPr>
        <w:t>7.2 Iniziativa</w:t>
      </w:r>
    </w:p>
    <w:p w14:paraId="49C7E20E" w14:textId="77777777" w:rsidR="00787DBD" w:rsidRPr="00787DBD" w:rsidRDefault="00787DBD" w:rsidP="00787DBD">
      <w:pPr>
        <w:rPr>
          <w:lang w:val="it-IT"/>
        </w:rPr>
      </w:pPr>
      <w:r w:rsidRPr="00787DBD">
        <w:rPr>
          <w:lang w:val="it-IT"/>
        </w:rPr>
        <w:t>All’inizio del combattimento, si determina l’ordine dei turni:</w:t>
      </w:r>
    </w:p>
    <w:p w14:paraId="14380D01" w14:textId="77777777" w:rsidR="00787DBD" w:rsidRPr="00787DBD" w:rsidRDefault="00787DBD" w:rsidP="00787DBD">
      <w:pPr>
        <w:numPr>
          <w:ilvl w:val="0"/>
          <w:numId w:val="31"/>
        </w:numPr>
        <w:rPr>
          <w:lang w:val="it-IT"/>
        </w:rPr>
      </w:pPr>
      <w:r w:rsidRPr="00787DBD">
        <w:rPr>
          <w:lang w:val="it-IT"/>
        </w:rPr>
        <w:t xml:space="preserve">Ogni personaggio lancia il </w:t>
      </w:r>
      <w:r w:rsidRPr="00787DBD">
        <w:rPr>
          <w:b/>
          <w:bCs/>
          <w:lang w:val="it-IT"/>
        </w:rPr>
        <w:t>DADO ANIMA</w:t>
      </w:r>
      <w:r w:rsidRPr="00787DBD">
        <w:rPr>
          <w:lang w:val="it-IT"/>
        </w:rPr>
        <w:t xml:space="preserve"> (D10/D12/D20)</w:t>
      </w:r>
    </w:p>
    <w:p w14:paraId="455791A4" w14:textId="77777777" w:rsidR="00787DBD" w:rsidRPr="00787DBD" w:rsidRDefault="00787DBD" w:rsidP="00787DBD">
      <w:pPr>
        <w:numPr>
          <w:ilvl w:val="0"/>
          <w:numId w:val="31"/>
        </w:numPr>
        <w:rPr>
          <w:lang w:val="it-IT"/>
        </w:rPr>
      </w:pPr>
      <w:r w:rsidRPr="00787DBD">
        <w:rPr>
          <w:lang w:val="it-IT"/>
        </w:rPr>
        <w:t xml:space="preserve">Si somma il punteggio di </w:t>
      </w:r>
      <w:r w:rsidRPr="00787DBD">
        <w:rPr>
          <w:b/>
          <w:bCs/>
          <w:lang w:val="it-IT"/>
        </w:rPr>
        <w:t>DESTREZZA</w:t>
      </w:r>
    </w:p>
    <w:p w14:paraId="4B7B15D9" w14:textId="77777777" w:rsidR="00787DBD" w:rsidRPr="00787DBD" w:rsidRDefault="00787DBD" w:rsidP="00787DBD">
      <w:pPr>
        <w:numPr>
          <w:ilvl w:val="0"/>
          <w:numId w:val="31"/>
        </w:numPr>
        <w:rPr>
          <w:lang w:val="it-IT"/>
        </w:rPr>
      </w:pPr>
      <w:r w:rsidRPr="00787DBD">
        <w:rPr>
          <w:lang w:val="it-IT"/>
        </w:rPr>
        <w:t xml:space="preserve">Si ordina in </w:t>
      </w:r>
      <w:r w:rsidRPr="00787DBD">
        <w:rPr>
          <w:b/>
          <w:bCs/>
          <w:lang w:val="it-IT"/>
        </w:rPr>
        <w:t>ordine decrescente</w:t>
      </w:r>
      <w:r w:rsidRPr="00787DBD">
        <w:rPr>
          <w:lang w:val="it-IT"/>
        </w:rPr>
        <w:t xml:space="preserve"> di risultato</w:t>
      </w:r>
    </w:p>
    <w:p w14:paraId="4C01F46E" w14:textId="77777777" w:rsidR="00787DBD" w:rsidRPr="00787DBD" w:rsidRDefault="00000000" w:rsidP="00787DBD">
      <w:pPr>
        <w:rPr>
          <w:lang w:val="en-GB"/>
        </w:rPr>
      </w:pPr>
      <w:r>
        <w:rPr>
          <w:lang w:val="en-GB"/>
        </w:rPr>
        <w:pict w14:anchorId="4F6454EB">
          <v:rect id="_x0000_i1045" style="width:0;height:1.5pt" o:hralign="center" o:hrstd="t" o:hr="t" fillcolor="#a0a0a0" stroked="f"/>
        </w:pict>
      </w:r>
    </w:p>
    <w:p w14:paraId="020B0E8F" w14:textId="77777777" w:rsidR="00787DBD" w:rsidRPr="00787DBD" w:rsidRDefault="00787DBD" w:rsidP="00787DBD">
      <w:pPr>
        <w:rPr>
          <w:b/>
          <w:bCs/>
          <w:lang w:val="it-IT"/>
        </w:rPr>
      </w:pPr>
      <w:r w:rsidRPr="00787DBD">
        <w:rPr>
          <w:b/>
          <w:bCs/>
          <w:lang w:val="it-IT"/>
        </w:rPr>
        <w:t>7.3 Sistema di Prova Contrapposta (Attacco vs Difesa)</w:t>
      </w:r>
    </w:p>
    <w:p w14:paraId="7D3A3B51" w14:textId="77777777" w:rsidR="00787DBD" w:rsidRPr="00787DBD" w:rsidRDefault="00787DBD" w:rsidP="00787DBD">
      <w:pPr>
        <w:rPr>
          <w:lang w:val="it-IT"/>
        </w:rPr>
      </w:pPr>
      <w:r w:rsidRPr="00787DBD">
        <w:rPr>
          <w:b/>
          <w:bCs/>
          <w:lang w:val="it-IT"/>
        </w:rPr>
        <w:t>Attacco:</w:t>
      </w:r>
      <w:r w:rsidRPr="00787DBD">
        <w:rPr>
          <w:lang w:val="it-IT"/>
        </w:rPr>
        <w:br/>
        <w:t>MIRA + DADO ANIMA</w:t>
      </w:r>
    </w:p>
    <w:p w14:paraId="3E029B8C" w14:textId="77777777" w:rsidR="00787DBD" w:rsidRPr="00787DBD" w:rsidRDefault="00787DBD" w:rsidP="00787DBD">
      <w:pPr>
        <w:rPr>
          <w:lang w:val="it-IT"/>
        </w:rPr>
      </w:pPr>
      <w:r w:rsidRPr="00787DBD">
        <w:rPr>
          <w:b/>
          <w:bCs/>
          <w:lang w:val="it-IT"/>
        </w:rPr>
        <w:t>Difesa:</w:t>
      </w:r>
      <w:r w:rsidRPr="00787DBD">
        <w:rPr>
          <w:lang w:val="it-IT"/>
        </w:rPr>
        <w:br/>
        <w:t>DIFESA + DADO ANIMA</w:t>
      </w:r>
    </w:p>
    <w:p w14:paraId="051623DA" w14:textId="77777777" w:rsidR="00787DBD" w:rsidRPr="00787DBD" w:rsidRDefault="00787DBD" w:rsidP="00787DBD">
      <w:pPr>
        <w:numPr>
          <w:ilvl w:val="0"/>
          <w:numId w:val="32"/>
        </w:numPr>
        <w:rPr>
          <w:lang w:val="it-IT"/>
        </w:rPr>
      </w:pPr>
      <w:r w:rsidRPr="00787DBD">
        <w:rPr>
          <w:lang w:val="it-IT"/>
        </w:rPr>
        <w:t>Se l’attaccante ottiene un punteggio maggiore, l’attacco ha successo.</w:t>
      </w:r>
    </w:p>
    <w:p w14:paraId="3D6A1B71" w14:textId="77777777" w:rsidR="00787DBD" w:rsidRPr="00787DBD" w:rsidRDefault="00787DBD" w:rsidP="00787DBD">
      <w:pPr>
        <w:numPr>
          <w:ilvl w:val="0"/>
          <w:numId w:val="32"/>
        </w:numPr>
        <w:rPr>
          <w:lang w:val="it-IT"/>
        </w:rPr>
      </w:pPr>
      <w:r w:rsidRPr="00787DBD">
        <w:rPr>
          <w:lang w:val="it-IT"/>
        </w:rPr>
        <w:t xml:space="preserve">In caso di pareggio: </w:t>
      </w:r>
      <w:r w:rsidRPr="00787DBD">
        <w:rPr>
          <w:b/>
          <w:bCs/>
          <w:lang w:val="it-IT"/>
        </w:rPr>
        <w:t>si rilancia</w:t>
      </w:r>
      <w:r w:rsidRPr="00787DBD">
        <w:rPr>
          <w:lang w:val="it-IT"/>
        </w:rPr>
        <w:t>.</w:t>
      </w:r>
    </w:p>
    <w:p w14:paraId="2AAB8F33" w14:textId="77777777" w:rsidR="00787DBD" w:rsidRPr="00787DBD" w:rsidRDefault="00787DBD" w:rsidP="00787DBD">
      <w:pPr>
        <w:rPr>
          <w:lang w:val="it-IT"/>
        </w:rPr>
      </w:pPr>
      <w:r w:rsidRPr="00787DBD">
        <w:rPr>
          <w:b/>
          <w:bCs/>
          <w:lang w:val="it-IT"/>
        </w:rPr>
        <w:t>Danno inflitto:</w:t>
      </w:r>
      <w:r w:rsidRPr="00787DBD">
        <w:rPr>
          <w:lang w:val="it-IT"/>
        </w:rPr>
        <w:br/>
        <w:t>ATTACCO + Danno Arma + Bonus da Tecniche / Consumabili – RIDUZIONE DANNI del bersaglio</w:t>
      </w:r>
    </w:p>
    <w:p w14:paraId="12A16681" w14:textId="77777777" w:rsidR="00787DBD" w:rsidRPr="00787DBD" w:rsidRDefault="00787DBD" w:rsidP="00787DBD">
      <w:pPr>
        <w:rPr>
          <w:lang w:val="it-IT"/>
        </w:rPr>
      </w:pPr>
      <w:r w:rsidRPr="00787DBD">
        <w:rPr>
          <w:rFonts w:ascii="Segoe UI Emoji" w:hAnsi="Segoe UI Emoji" w:cs="Segoe UI Emoji"/>
          <w:lang w:val="it-IT"/>
        </w:rPr>
        <w:t>⚠</w:t>
      </w:r>
      <w:r w:rsidRPr="00787DBD">
        <w:rPr>
          <w:rFonts w:ascii="Segoe UI Emoji" w:hAnsi="Segoe UI Emoji" w:cs="Segoe UI Emoji"/>
          <w:lang w:val="en-GB"/>
        </w:rPr>
        <w:t>️</w:t>
      </w:r>
      <w:r w:rsidRPr="00787DBD">
        <w:rPr>
          <w:lang w:val="it-IT"/>
        </w:rPr>
        <w:t xml:space="preserve"> Le </w:t>
      </w:r>
      <w:r w:rsidRPr="00787DBD">
        <w:rPr>
          <w:b/>
          <w:bCs/>
          <w:lang w:val="it-IT"/>
        </w:rPr>
        <w:t>armi a due mani</w:t>
      </w:r>
      <w:r w:rsidRPr="00787DBD">
        <w:rPr>
          <w:lang w:val="it-IT"/>
        </w:rPr>
        <w:t xml:space="preserve"> infliggono danno aumentato:</w:t>
      </w:r>
      <w:r w:rsidRPr="00787DBD">
        <w:rPr>
          <w:lang w:val="it-IT"/>
        </w:rPr>
        <w:br/>
        <w:t>Danno × 1.5 (arrotondato per eccesso)</w:t>
      </w:r>
    </w:p>
    <w:p w14:paraId="54E62792" w14:textId="77777777" w:rsidR="00787DBD" w:rsidRPr="00787DBD" w:rsidRDefault="00000000" w:rsidP="00787DBD">
      <w:pPr>
        <w:rPr>
          <w:lang w:val="en-GB"/>
        </w:rPr>
      </w:pPr>
      <w:r>
        <w:rPr>
          <w:lang w:val="en-GB"/>
        </w:rPr>
        <w:pict w14:anchorId="571A9343">
          <v:rect id="_x0000_i1046" style="width:0;height:1.5pt" o:hralign="center" o:hrstd="t" o:hr="t" fillcolor="#a0a0a0" stroked="f"/>
        </w:pict>
      </w:r>
    </w:p>
    <w:p w14:paraId="1C88FB89" w14:textId="77777777" w:rsidR="00787DBD" w:rsidRPr="00787DBD" w:rsidRDefault="00787DBD" w:rsidP="00787DBD">
      <w:pPr>
        <w:rPr>
          <w:b/>
          <w:bCs/>
          <w:lang w:val="it-IT"/>
        </w:rPr>
      </w:pPr>
      <w:r w:rsidRPr="00787DBD">
        <w:rPr>
          <w:b/>
          <w:bCs/>
          <w:lang w:val="it-IT"/>
        </w:rPr>
        <w:lastRenderedPageBreak/>
        <w:t>7.4 Tipo di Dado Anima per Livello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1934"/>
      </w:tblGrid>
      <w:tr w:rsidR="00787DBD" w:rsidRPr="00787DBD" w14:paraId="160B0B99" w14:textId="77777777" w:rsidTr="00787DBD">
        <w:trPr>
          <w:tblHeader/>
          <w:tblCellSpacing w:w="15" w:type="dxa"/>
        </w:trPr>
        <w:tc>
          <w:tcPr>
            <w:tcW w:w="0" w:type="auto"/>
            <w:vAlign w:val="center"/>
            <w:hideMark/>
          </w:tcPr>
          <w:p w14:paraId="4E267509" w14:textId="77777777" w:rsidR="00787DBD" w:rsidRPr="00787DBD" w:rsidRDefault="00787DBD" w:rsidP="00787DBD">
            <w:pPr>
              <w:rPr>
                <w:b/>
                <w:bCs/>
                <w:lang w:val="en-GB"/>
              </w:rPr>
            </w:pPr>
            <w:r w:rsidRPr="00787DBD">
              <w:rPr>
                <w:b/>
                <w:bCs/>
                <w:lang w:val="en-GB"/>
              </w:rPr>
              <w:t>Livello Personaggio</w:t>
            </w:r>
          </w:p>
        </w:tc>
        <w:tc>
          <w:tcPr>
            <w:tcW w:w="0" w:type="auto"/>
            <w:vAlign w:val="center"/>
            <w:hideMark/>
          </w:tcPr>
          <w:p w14:paraId="3464B1F0" w14:textId="77777777" w:rsidR="00787DBD" w:rsidRPr="00787DBD" w:rsidRDefault="00787DBD" w:rsidP="00787DBD">
            <w:pPr>
              <w:rPr>
                <w:b/>
                <w:bCs/>
                <w:lang w:val="en-GB"/>
              </w:rPr>
            </w:pPr>
            <w:r w:rsidRPr="00787DBD">
              <w:rPr>
                <w:b/>
                <w:bCs/>
                <w:lang w:val="en-GB"/>
              </w:rPr>
              <w:t>Dado Anima Usato</w:t>
            </w:r>
          </w:p>
        </w:tc>
      </w:tr>
      <w:tr w:rsidR="00787DBD" w:rsidRPr="00787DBD" w14:paraId="5C4A37DB" w14:textId="77777777" w:rsidTr="00787DBD">
        <w:trPr>
          <w:tblCellSpacing w:w="15" w:type="dxa"/>
        </w:trPr>
        <w:tc>
          <w:tcPr>
            <w:tcW w:w="0" w:type="auto"/>
            <w:vAlign w:val="center"/>
            <w:hideMark/>
          </w:tcPr>
          <w:p w14:paraId="40C8A407" w14:textId="77777777" w:rsidR="00787DBD" w:rsidRPr="00787DBD" w:rsidRDefault="00787DBD" w:rsidP="00787DBD">
            <w:pPr>
              <w:rPr>
                <w:lang w:val="en-GB"/>
              </w:rPr>
            </w:pPr>
            <w:r w:rsidRPr="00787DBD">
              <w:rPr>
                <w:lang w:val="en-GB"/>
              </w:rPr>
              <w:t>Livelli 1–3</w:t>
            </w:r>
          </w:p>
        </w:tc>
        <w:tc>
          <w:tcPr>
            <w:tcW w:w="0" w:type="auto"/>
            <w:vAlign w:val="center"/>
            <w:hideMark/>
          </w:tcPr>
          <w:p w14:paraId="6C498A44" w14:textId="77777777" w:rsidR="00787DBD" w:rsidRPr="00787DBD" w:rsidRDefault="00787DBD" w:rsidP="00787DBD">
            <w:pPr>
              <w:rPr>
                <w:lang w:val="en-GB"/>
              </w:rPr>
            </w:pPr>
            <w:r w:rsidRPr="00787DBD">
              <w:rPr>
                <w:lang w:val="en-GB"/>
              </w:rPr>
              <w:t>D10</w:t>
            </w:r>
          </w:p>
        </w:tc>
      </w:tr>
      <w:tr w:rsidR="00787DBD" w:rsidRPr="00787DBD" w14:paraId="1F8DD4B7" w14:textId="77777777" w:rsidTr="00787DBD">
        <w:trPr>
          <w:tblCellSpacing w:w="15" w:type="dxa"/>
        </w:trPr>
        <w:tc>
          <w:tcPr>
            <w:tcW w:w="0" w:type="auto"/>
            <w:vAlign w:val="center"/>
            <w:hideMark/>
          </w:tcPr>
          <w:p w14:paraId="264DAECB" w14:textId="77777777" w:rsidR="00787DBD" w:rsidRPr="00787DBD" w:rsidRDefault="00787DBD" w:rsidP="00787DBD">
            <w:pPr>
              <w:rPr>
                <w:lang w:val="en-GB"/>
              </w:rPr>
            </w:pPr>
            <w:r w:rsidRPr="00787DBD">
              <w:rPr>
                <w:lang w:val="en-GB"/>
              </w:rPr>
              <w:t>Livelli 4–7</w:t>
            </w:r>
          </w:p>
        </w:tc>
        <w:tc>
          <w:tcPr>
            <w:tcW w:w="0" w:type="auto"/>
            <w:vAlign w:val="center"/>
            <w:hideMark/>
          </w:tcPr>
          <w:p w14:paraId="0D375A3F" w14:textId="77777777" w:rsidR="00787DBD" w:rsidRPr="00787DBD" w:rsidRDefault="00787DBD" w:rsidP="00787DBD">
            <w:pPr>
              <w:rPr>
                <w:lang w:val="en-GB"/>
              </w:rPr>
            </w:pPr>
            <w:r w:rsidRPr="00787DBD">
              <w:rPr>
                <w:lang w:val="en-GB"/>
              </w:rPr>
              <w:t>D12</w:t>
            </w:r>
          </w:p>
        </w:tc>
      </w:tr>
      <w:tr w:rsidR="00787DBD" w:rsidRPr="00787DBD" w14:paraId="05832EF6" w14:textId="77777777" w:rsidTr="00787DBD">
        <w:trPr>
          <w:tblCellSpacing w:w="15" w:type="dxa"/>
        </w:trPr>
        <w:tc>
          <w:tcPr>
            <w:tcW w:w="0" w:type="auto"/>
            <w:vAlign w:val="center"/>
            <w:hideMark/>
          </w:tcPr>
          <w:p w14:paraId="1F26424E" w14:textId="77777777" w:rsidR="00787DBD" w:rsidRPr="00787DBD" w:rsidRDefault="00787DBD" w:rsidP="00787DBD">
            <w:pPr>
              <w:rPr>
                <w:lang w:val="en-GB"/>
              </w:rPr>
            </w:pPr>
            <w:r w:rsidRPr="00787DBD">
              <w:rPr>
                <w:lang w:val="en-GB"/>
              </w:rPr>
              <w:t>Livelli 8–10</w:t>
            </w:r>
          </w:p>
        </w:tc>
        <w:tc>
          <w:tcPr>
            <w:tcW w:w="0" w:type="auto"/>
            <w:vAlign w:val="center"/>
            <w:hideMark/>
          </w:tcPr>
          <w:p w14:paraId="19CA6B4D" w14:textId="77777777" w:rsidR="00787DBD" w:rsidRPr="00787DBD" w:rsidRDefault="00787DBD" w:rsidP="00787DBD">
            <w:pPr>
              <w:rPr>
                <w:lang w:val="en-GB"/>
              </w:rPr>
            </w:pPr>
            <w:r w:rsidRPr="00787DBD">
              <w:rPr>
                <w:lang w:val="en-GB"/>
              </w:rPr>
              <w:t>D20</w:t>
            </w:r>
          </w:p>
        </w:tc>
      </w:tr>
    </w:tbl>
    <w:p w14:paraId="14AD3982" w14:textId="77777777" w:rsidR="00787DBD" w:rsidRPr="00787DBD" w:rsidRDefault="00000000" w:rsidP="00787DBD">
      <w:pPr>
        <w:rPr>
          <w:lang w:val="en-GB"/>
        </w:rPr>
      </w:pPr>
      <w:r>
        <w:rPr>
          <w:lang w:val="en-GB"/>
        </w:rPr>
        <w:pict w14:anchorId="31904DA7">
          <v:rect id="_x0000_i1047" style="width:0;height:1.5pt" o:hralign="center" o:hrstd="t" o:hr="t" fillcolor="#a0a0a0" stroked="f"/>
        </w:pict>
      </w:r>
    </w:p>
    <w:p w14:paraId="5483F529" w14:textId="77777777" w:rsidR="00787DBD" w:rsidRPr="00787DBD" w:rsidRDefault="00787DBD" w:rsidP="00787DBD">
      <w:pPr>
        <w:rPr>
          <w:b/>
          <w:bCs/>
          <w:lang w:val="it-IT"/>
        </w:rPr>
      </w:pPr>
      <w:r w:rsidRPr="00787DBD">
        <w:rPr>
          <w:b/>
          <w:bCs/>
          <w:lang w:val="it-IT"/>
        </w:rPr>
        <w:t>7.5 Critico Naturale</w:t>
      </w:r>
    </w:p>
    <w:p w14:paraId="656103ED" w14:textId="77777777" w:rsidR="00787DBD" w:rsidRPr="00787DBD" w:rsidRDefault="00787DBD" w:rsidP="00787DBD">
      <w:pPr>
        <w:rPr>
          <w:lang w:val="it-IT"/>
        </w:rPr>
      </w:pPr>
      <w:r w:rsidRPr="00787DBD">
        <w:rPr>
          <w:lang w:val="it-IT"/>
        </w:rPr>
        <w:t>Regolamento reworkato – Critici con effetto aggiuntivo e moltiplicatori di danno.</w:t>
      </w:r>
    </w:p>
    <w:p w14:paraId="55E099BA" w14:textId="77777777" w:rsidR="00787DBD" w:rsidRPr="00787DBD" w:rsidRDefault="00787DBD" w:rsidP="00787DBD">
      <w:pPr>
        <w:rPr>
          <w:lang w:val="it-IT"/>
        </w:rPr>
      </w:pPr>
      <w:r w:rsidRPr="00787DBD">
        <w:rPr>
          <w:lang w:val="it-IT"/>
        </w:rPr>
        <w:t xml:space="preserve">Quando un </w:t>
      </w:r>
      <w:r w:rsidRPr="00787DBD">
        <w:rPr>
          <w:b/>
          <w:bCs/>
          <w:lang w:val="it-IT"/>
        </w:rPr>
        <w:t>attacco infligge un critico naturale</w:t>
      </w:r>
      <w:r w:rsidRPr="00787DBD">
        <w:rPr>
          <w:lang w:val="it-IT"/>
        </w:rPr>
        <w:t xml:space="preserve">, si consultano gli effetti nella </w:t>
      </w:r>
      <w:r w:rsidRPr="00787DBD">
        <w:rPr>
          <w:b/>
          <w:bCs/>
          <w:lang w:val="it-IT"/>
        </w:rPr>
        <w:t>Tabella Critico</w:t>
      </w:r>
      <w:r w:rsidRPr="00787DBD">
        <w:rPr>
          <w:lang w:val="it-IT"/>
        </w:rPr>
        <w:t xml:space="preserve"> in base al punteggio ottenuto.</w:t>
      </w:r>
    </w:p>
    <w:p w14:paraId="24764D5D" w14:textId="77777777" w:rsidR="00787DBD" w:rsidRPr="00787DBD" w:rsidRDefault="00787DBD" w:rsidP="00787DBD">
      <w:pPr>
        <w:rPr>
          <w:b/>
          <w:bCs/>
          <w:lang w:val="en-GB"/>
        </w:rPr>
      </w:pPr>
      <w:r w:rsidRPr="00787DBD">
        <w:rPr>
          <w:b/>
          <w:bCs/>
          <w:lang w:val="en-GB"/>
        </w:rPr>
        <w:t>Tabella Critico – Effetti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4"/>
        <w:gridCol w:w="2214"/>
        <w:gridCol w:w="4706"/>
      </w:tblGrid>
      <w:tr w:rsidR="00787DBD" w:rsidRPr="00787DBD" w14:paraId="7B4ACA40" w14:textId="77777777" w:rsidTr="00787DBD">
        <w:trPr>
          <w:tblHeader/>
          <w:tblCellSpacing w:w="15" w:type="dxa"/>
        </w:trPr>
        <w:tc>
          <w:tcPr>
            <w:tcW w:w="0" w:type="auto"/>
            <w:vAlign w:val="center"/>
            <w:hideMark/>
          </w:tcPr>
          <w:p w14:paraId="6982A5A0" w14:textId="77777777" w:rsidR="00787DBD" w:rsidRPr="00787DBD" w:rsidRDefault="00787DBD" w:rsidP="00787DBD">
            <w:pPr>
              <w:rPr>
                <w:b/>
                <w:bCs/>
                <w:lang w:val="en-GB"/>
              </w:rPr>
            </w:pPr>
            <w:r w:rsidRPr="00787DBD">
              <w:rPr>
                <w:b/>
                <w:bCs/>
                <w:lang w:val="en-GB"/>
              </w:rPr>
              <w:t>Risultato</w:t>
            </w:r>
          </w:p>
        </w:tc>
        <w:tc>
          <w:tcPr>
            <w:tcW w:w="0" w:type="auto"/>
            <w:vAlign w:val="center"/>
            <w:hideMark/>
          </w:tcPr>
          <w:p w14:paraId="5418D7D8" w14:textId="77777777" w:rsidR="00787DBD" w:rsidRPr="00787DBD" w:rsidRDefault="00787DBD" w:rsidP="00787DBD">
            <w:pPr>
              <w:rPr>
                <w:b/>
                <w:bCs/>
                <w:lang w:val="en-GB"/>
              </w:rPr>
            </w:pPr>
            <w:r w:rsidRPr="00787DBD">
              <w:rPr>
                <w:b/>
                <w:bCs/>
                <w:lang w:val="en-GB"/>
              </w:rPr>
              <w:t>Moltiplicatore Danno</w:t>
            </w:r>
          </w:p>
        </w:tc>
        <w:tc>
          <w:tcPr>
            <w:tcW w:w="0" w:type="auto"/>
            <w:vAlign w:val="center"/>
            <w:hideMark/>
          </w:tcPr>
          <w:p w14:paraId="581D68D0" w14:textId="77777777" w:rsidR="00787DBD" w:rsidRPr="00787DBD" w:rsidRDefault="00787DBD" w:rsidP="00787DBD">
            <w:pPr>
              <w:rPr>
                <w:b/>
                <w:bCs/>
                <w:lang w:val="en-GB"/>
              </w:rPr>
            </w:pPr>
            <w:r w:rsidRPr="00787DBD">
              <w:rPr>
                <w:b/>
                <w:bCs/>
                <w:lang w:val="en-GB"/>
              </w:rPr>
              <w:t>Effetti Aggiuntivi</w:t>
            </w:r>
          </w:p>
        </w:tc>
      </w:tr>
      <w:tr w:rsidR="00787DBD" w:rsidRPr="004F25FD" w14:paraId="5309FB29" w14:textId="77777777" w:rsidTr="00787DBD">
        <w:trPr>
          <w:tblCellSpacing w:w="15" w:type="dxa"/>
        </w:trPr>
        <w:tc>
          <w:tcPr>
            <w:tcW w:w="0" w:type="auto"/>
            <w:vAlign w:val="center"/>
            <w:hideMark/>
          </w:tcPr>
          <w:p w14:paraId="7F3DFF85" w14:textId="77777777" w:rsidR="00787DBD" w:rsidRPr="00787DBD" w:rsidRDefault="00787DBD" w:rsidP="00787DBD">
            <w:pPr>
              <w:rPr>
                <w:lang w:val="en-GB"/>
              </w:rPr>
            </w:pPr>
            <w:r w:rsidRPr="00787DBD">
              <w:rPr>
                <w:lang w:val="en-GB"/>
              </w:rPr>
              <w:t>1–5</w:t>
            </w:r>
          </w:p>
        </w:tc>
        <w:tc>
          <w:tcPr>
            <w:tcW w:w="0" w:type="auto"/>
            <w:vAlign w:val="center"/>
            <w:hideMark/>
          </w:tcPr>
          <w:p w14:paraId="08807E57" w14:textId="77777777" w:rsidR="00787DBD" w:rsidRPr="00787DBD" w:rsidRDefault="00787DBD" w:rsidP="00787DBD">
            <w:pPr>
              <w:rPr>
                <w:lang w:val="en-GB"/>
              </w:rPr>
            </w:pPr>
            <w:r w:rsidRPr="00787DBD">
              <w:rPr>
                <w:lang w:val="en-GB"/>
              </w:rPr>
              <w:t>–</w:t>
            </w:r>
          </w:p>
        </w:tc>
        <w:tc>
          <w:tcPr>
            <w:tcW w:w="0" w:type="auto"/>
            <w:vAlign w:val="center"/>
            <w:hideMark/>
          </w:tcPr>
          <w:p w14:paraId="447B8E2C" w14:textId="77777777" w:rsidR="00787DBD" w:rsidRPr="00787DBD" w:rsidRDefault="00787DBD" w:rsidP="00787DBD">
            <w:pPr>
              <w:rPr>
                <w:lang w:val="it-IT"/>
              </w:rPr>
            </w:pPr>
            <w:r w:rsidRPr="00787DBD">
              <w:rPr>
                <w:lang w:val="it-IT"/>
              </w:rPr>
              <w:t>Attacco Furtivo, Impedimento, etc. (vedi legenda)</w:t>
            </w:r>
          </w:p>
        </w:tc>
      </w:tr>
      <w:tr w:rsidR="00787DBD" w:rsidRPr="004F25FD" w14:paraId="405C6999" w14:textId="77777777" w:rsidTr="00787DBD">
        <w:trPr>
          <w:tblCellSpacing w:w="15" w:type="dxa"/>
        </w:trPr>
        <w:tc>
          <w:tcPr>
            <w:tcW w:w="0" w:type="auto"/>
            <w:vAlign w:val="center"/>
            <w:hideMark/>
          </w:tcPr>
          <w:p w14:paraId="40F5312E" w14:textId="77777777" w:rsidR="00787DBD" w:rsidRPr="00787DBD" w:rsidRDefault="00787DBD" w:rsidP="00787DBD">
            <w:pPr>
              <w:rPr>
                <w:lang w:val="en-GB"/>
              </w:rPr>
            </w:pPr>
            <w:r w:rsidRPr="00787DBD">
              <w:rPr>
                <w:lang w:val="en-GB"/>
              </w:rPr>
              <w:t>6–12</w:t>
            </w:r>
          </w:p>
        </w:tc>
        <w:tc>
          <w:tcPr>
            <w:tcW w:w="0" w:type="auto"/>
            <w:vAlign w:val="center"/>
            <w:hideMark/>
          </w:tcPr>
          <w:p w14:paraId="196C9106" w14:textId="77777777" w:rsidR="00787DBD" w:rsidRPr="00787DBD" w:rsidRDefault="00787DBD" w:rsidP="00787DBD">
            <w:pPr>
              <w:rPr>
                <w:lang w:val="en-GB"/>
              </w:rPr>
            </w:pPr>
            <w:r w:rsidRPr="00787DBD">
              <w:rPr>
                <w:lang w:val="en-GB"/>
              </w:rPr>
              <w:t>×1</w:t>
            </w:r>
          </w:p>
        </w:tc>
        <w:tc>
          <w:tcPr>
            <w:tcW w:w="0" w:type="auto"/>
            <w:vAlign w:val="center"/>
            <w:hideMark/>
          </w:tcPr>
          <w:p w14:paraId="75044873" w14:textId="77777777" w:rsidR="00787DBD" w:rsidRPr="00787DBD" w:rsidRDefault="00787DBD" w:rsidP="00787DBD">
            <w:pPr>
              <w:rPr>
                <w:lang w:val="it-IT"/>
              </w:rPr>
            </w:pPr>
            <w:r w:rsidRPr="00787DBD">
              <w:rPr>
                <w:lang w:val="it-IT"/>
              </w:rPr>
              <w:t>Effetti critici vari (Disorientamento, etc.)</w:t>
            </w:r>
          </w:p>
        </w:tc>
      </w:tr>
      <w:tr w:rsidR="00787DBD" w:rsidRPr="004F25FD" w14:paraId="5493A4B2" w14:textId="77777777" w:rsidTr="00787DBD">
        <w:trPr>
          <w:tblCellSpacing w:w="15" w:type="dxa"/>
        </w:trPr>
        <w:tc>
          <w:tcPr>
            <w:tcW w:w="0" w:type="auto"/>
            <w:vAlign w:val="center"/>
            <w:hideMark/>
          </w:tcPr>
          <w:p w14:paraId="344BFC4F" w14:textId="77777777" w:rsidR="00787DBD" w:rsidRPr="00787DBD" w:rsidRDefault="00787DBD" w:rsidP="00787DBD">
            <w:pPr>
              <w:rPr>
                <w:lang w:val="en-GB"/>
              </w:rPr>
            </w:pPr>
            <w:r w:rsidRPr="00787DBD">
              <w:rPr>
                <w:lang w:val="en-GB"/>
              </w:rPr>
              <w:t>13–22</w:t>
            </w:r>
          </w:p>
        </w:tc>
        <w:tc>
          <w:tcPr>
            <w:tcW w:w="0" w:type="auto"/>
            <w:vAlign w:val="center"/>
            <w:hideMark/>
          </w:tcPr>
          <w:p w14:paraId="621B217D" w14:textId="77777777" w:rsidR="00787DBD" w:rsidRPr="00787DBD" w:rsidRDefault="00787DBD" w:rsidP="00787DBD">
            <w:pPr>
              <w:rPr>
                <w:lang w:val="en-GB"/>
              </w:rPr>
            </w:pPr>
            <w:r w:rsidRPr="00787DBD">
              <w:rPr>
                <w:lang w:val="en-GB"/>
              </w:rPr>
              <w:t>×2</w:t>
            </w:r>
          </w:p>
        </w:tc>
        <w:tc>
          <w:tcPr>
            <w:tcW w:w="0" w:type="auto"/>
            <w:vAlign w:val="center"/>
            <w:hideMark/>
          </w:tcPr>
          <w:p w14:paraId="45E09A7E" w14:textId="77777777" w:rsidR="00787DBD" w:rsidRPr="00787DBD" w:rsidRDefault="00787DBD" w:rsidP="00787DBD">
            <w:pPr>
              <w:rPr>
                <w:lang w:val="it-IT"/>
              </w:rPr>
            </w:pPr>
            <w:r w:rsidRPr="00787DBD">
              <w:rPr>
                <w:lang w:val="it-IT"/>
              </w:rPr>
              <w:t>Come sopra, con più impatto</w:t>
            </w:r>
          </w:p>
        </w:tc>
      </w:tr>
      <w:tr w:rsidR="00787DBD" w:rsidRPr="004F25FD" w14:paraId="3D1B19F7" w14:textId="77777777" w:rsidTr="00787DBD">
        <w:trPr>
          <w:tblCellSpacing w:w="15" w:type="dxa"/>
        </w:trPr>
        <w:tc>
          <w:tcPr>
            <w:tcW w:w="0" w:type="auto"/>
            <w:vAlign w:val="center"/>
            <w:hideMark/>
          </w:tcPr>
          <w:p w14:paraId="3F222119" w14:textId="77777777" w:rsidR="00787DBD" w:rsidRPr="00787DBD" w:rsidRDefault="00787DBD" w:rsidP="00787DBD">
            <w:pPr>
              <w:rPr>
                <w:lang w:val="en-GB"/>
              </w:rPr>
            </w:pPr>
            <w:r w:rsidRPr="00787DBD">
              <w:rPr>
                <w:lang w:val="en-GB"/>
              </w:rPr>
              <w:t>23–32</w:t>
            </w:r>
          </w:p>
        </w:tc>
        <w:tc>
          <w:tcPr>
            <w:tcW w:w="0" w:type="auto"/>
            <w:vAlign w:val="center"/>
            <w:hideMark/>
          </w:tcPr>
          <w:p w14:paraId="1B5C8D28" w14:textId="77777777" w:rsidR="00787DBD" w:rsidRPr="00787DBD" w:rsidRDefault="00787DBD" w:rsidP="00787DBD">
            <w:pPr>
              <w:rPr>
                <w:lang w:val="en-GB"/>
              </w:rPr>
            </w:pPr>
            <w:r w:rsidRPr="00787DBD">
              <w:rPr>
                <w:lang w:val="en-GB"/>
              </w:rPr>
              <w:t>×3</w:t>
            </w:r>
          </w:p>
        </w:tc>
        <w:tc>
          <w:tcPr>
            <w:tcW w:w="0" w:type="auto"/>
            <w:vAlign w:val="center"/>
            <w:hideMark/>
          </w:tcPr>
          <w:p w14:paraId="489FFF8A" w14:textId="77777777" w:rsidR="00787DBD" w:rsidRPr="00787DBD" w:rsidRDefault="00787DBD" w:rsidP="00787DBD">
            <w:pPr>
              <w:rPr>
                <w:lang w:val="it-IT"/>
              </w:rPr>
            </w:pPr>
            <w:r w:rsidRPr="00787DBD">
              <w:rPr>
                <w:lang w:val="it-IT"/>
              </w:rPr>
              <w:t>Come sopra, con impatti combinati</w:t>
            </w:r>
          </w:p>
        </w:tc>
      </w:tr>
      <w:tr w:rsidR="00787DBD" w:rsidRPr="00787DBD" w14:paraId="44CD9A39" w14:textId="77777777" w:rsidTr="00787DBD">
        <w:trPr>
          <w:tblCellSpacing w:w="15" w:type="dxa"/>
        </w:trPr>
        <w:tc>
          <w:tcPr>
            <w:tcW w:w="0" w:type="auto"/>
            <w:vAlign w:val="center"/>
            <w:hideMark/>
          </w:tcPr>
          <w:p w14:paraId="53BFE17C" w14:textId="77777777" w:rsidR="00787DBD" w:rsidRPr="00787DBD" w:rsidRDefault="00787DBD" w:rsidP="00787DBD">
            <w:pPr>
              <w:rPr>
                <w:lang w:val="en-GB"/>
              </w:rPr>
            </w:pPr>
            <w:r w:rsidRPr="00787DBD">
              <w:rPr>
                <w:lang w:val="en-GB"/>
              </w:rPr>
              <w:t>33–40</w:t>
            </w:r>
          </w:p>
        </w:tc>
        <w:tc>
          <w:tcPr>
            <w:tcW w:w="0" w:type="auto"/>
            <w:vAlign w:val="center"/>
            <w:hideMark/>
          </w:tcPr>
          <w:p w14:paraId="033A3A34" w14:textId="77777777" w:rsidR="00787DBD" w:rsidRPr="00787DBD" w:rsidRDefault="00787DBD" w:rsidP="00787DBD">
            <w:pPr>
              <w:rPr>
                <w:lang w:val="en-GB"/>
              </w:rPr>
            </w:pPr>
            <w:r w:rsidRPr="00787DBD">
              <w:rPr>
                <w:lang w:val="en-GB"/>
              </w:rPr>
              <w:t>×4</w:t>
            </w:r>
          </w:p>
        </w:tc>
        <w:tc>
          <w:tcPr>
            <w:tcW w:w="0" w:type="auto"/>
            <w:vAlign w:val="center"/>
            <w:hideMark/>
          </w:tcPr>
          <w:p w14:paraId="6BD77C6F" w14:textId="77777777" w:rsidR="00787DBD" w:rsidRPr="00787DBD" w:rsidRDefault="00787DBD" w:rsidP="00787DBD">
            <w:pPr>
              <w:rPr>
                <w:lang w:val="en-GB"/>
              </w:rPr>
            </w:pPr>
            <w:r w:rsidRPr="00787DBD">
              <w:rPr>
                <w:lang w:val="en-GB"/>
              </w:rPr>
              <w:t>Effetti critici cumulativi</w:t>
            </w:r>
          </w:p>
        </w:tc>
      </w:tr>
      <w:tr w:rsidR="00787DBD" w:rsidRPr="004F25FD" w14:paraId="3D649D5E" w14:textId="77777777" w:rsidTr="00787DBD">
        <w:trPr>
          <w:tblCellSpacing w:w="15" w:type="dxa"/>
        </w:trPr>
        <w:tc>
          <w:tcPr>
            <w:tcW w:w="0" w:type="auto"/>
            <w:vAlign w:val="center"/>
            <w:hideMark/>
          </w:tcPr>
          <w:p w14:paraId="1EA25CD8" w14:textId="77777777" w:rsidR="00787DBD" w:rsidRPr="00787DBD" w:rsidRDefault="00787DBD" w:rsidP="00787DBD">
            <w:pPr>
              <w:rPr>
                <w:lang w:val="en-GB"/>
              </w:rPr>
            </w:pPr>
            <w:r w:rsidRPr="00787DBD">
              <w:rPr>
                <w:lang w:val="en-GB"/>
              </w:rPr>
              <w:t>41+</w:t>
            </w:r>
          </w:p>
        </w:tc>
        <w:tc>
          <w:tcPr>
            <w:tcW w:w="0" w:type="auto"/>
            <w:vAlign w:val="center"/>
            <w:hideMark/>
          </w:tcPr>
          <w:p w14:paraId="55D07FAB" w14:textId="77777777" w:rsidR="00787DBD" w:rsidRPr="00787DBD" w:rsidRDefault="00787DBD" w:rsidP="00787DBD">
            <w:pPr>
              <w:rPr>
                <w:lang w:val="en-GB"/>
              </w:rPr>
            </w:pPr>
            <w:r w:rsidRPr="00787DBD">
              <w:rPr>
                <w:lang w:val="en-GB"/>
              </w:rPr>
              <w:t>×5 / ×7</w:t>
            </w:r>
          </w:p>
        </w:tc>
        <w:tc>
          <w:tcPr>
            <w:tcW w:w="0" w:type="auto"/>
            <w:vAlign w:val="center"/>
            <w:hideMark/>
          </w:tcPr>
          <w:p w14:paraId="3ABE9B9D" w14:textId="77777777" w:rsidR="00787DBD" w:rsidRPr="00787DBD" w:rsidRDefault="00787DBD" w:rsidP="00787DBD">
            <w:pPr>
              <w:rPr>
                <w:lang w:val="it-IT"/>
              </w:rPr>
            </w:pPr>
            <w:r w:rsidRPr="00787DBD">
              <w:rPr>
                <w:lang w:val="it-IT"/>
              </w:rPr>
              <w:t>Ignora Riduzione Danni + effetto devastante</w:t>
            </w:r>
          </w:p>
        </w:tc>
      </w:tr>
    </w:tbl>
    <w:p w14:paraId="57F5F5FD" w14:textId="77777777" w:rsidR="00787DBD" w:rsidRPr="00787DBD" w:rsidRDefault="00787DBD" w:rsidP="00787DBD">
      <w:pPr>
        <w:rPr>
          <w:b/>
          <w:bCs/>
          <w:lang w:val="en-GB"/>
        </w:rPr>
      </w:pPr>
      <w:r w:rsidRPr="00787DBD">
        <w:rPr>
          <w:b/>
          <w:bCs/>
          <w:lang w:val="en-GB"/>
        </w:rPr>
        <w:t>Legenda Effetti Critici</w:t>
      </w:r>
    </w:p>
    <w:p w14:paraId="11EAD8C2" w14:textId="77777777" w:rsidR="00787DBD" w:rsidRPr="00787DBD" w:rsidRDefault="00787DBD" w:rsidP="00787DBD">
      <w:pPr>
        <w:numPr>
          <w:ilvl w:val="0"/>
          <w:numId w:val="33"/>
        </w:numPr>
        <w:rPr>
          <w:lang w:val="it-IT"/>
        </w:rPr>
      </w:pPr>
      <w:r w:rsidRPr="00787DBD">
        <w:rPr>
          <w:b/>
          <w:bCs/>
          <w:lang w:val="it-IT"/>
        </w:rPr>
        <w:t>Attacco Furtivo</w:t>
      </w:r>
      <w:r w:rsidRPr="00787DBD">
        <w:rPr>
          <w:lang w:val="it-IT"/>
        </w:rPr>
        <w:t xml:space="preserve">: il bersaglio </w:t>
      </w:r>
      <w:r w:rsidRPr="00787DBD">
        <w:rPr>
          <w:b/>
          <w:bCs/>
          <w:lang w:val="it-IT"/>
        </w:rPr>
        <w:t>non può colpire</w:t>
      </w:r>
      <w:r w:rsidRPr="00787DBD">
        <w:rPr>
          <w:lang w:val="it-IT"/>
        </w:rPr>
        <w:t xml:space="preserve"> l’attaccante con la sua prossima azione tattica a bersaglio singolo.</w:t>
      </w:r>
    </w:p>
    <w:p w14:paraId="798A48E3" w14:textId="77777777" w:rsidR="00787DBD" w:rsidRPr="00787DBD" w:rsidRDefault="00787DBD" w:rsidP="00787DBD">
      <w:pPr>
        <w:numPr>
          <w:ilvl w:val="0"/>
          <w:numId w:val="33"/>
        </w:numPr>
        <w:rPr>
          <w:lang w:val="it-IT"/>
        </w:rPr>
      </w:pPr>
      <w:r w:rsidRPr="00787DBD">
        <w:rPr>
          <w:b/>
          <w:bCs/>
          <w:lang w:val="it-IT"/>
        </w:rPr>
        <w:t>Impedimento</w:t>
      </w:r>
      <w:r w:rsidRPr="00787DBD">
        <w:rPr>
          <w:lang w:val="it-IT"/>
        </w:rPr>
        <w:t>: fino alla fine del prossimo turno, il bersaglio ha:</w:t>
      </w:r>
      <w:r w:rsidRPr="00787DBD">
        <w:rPr>
          <w:lang w:val="it-IT"/>
        </w:rPr>
        <w:br/>
      </w:r>
      <w:r w:rsidRPr="00787DBD">
        <w:rPr>
          <w:rFonts w:ascii="Segoe UI Symbol" w:hAnsi="Segoe UI Symbol" w:cs="Segoe UI Symbol"/>
          <w:lang w:val="it-IT"/>
        </w:rPr>
        <w:t>➤</w:t>
      </w:r>
      <w:r w:rsidRPr="00787DBD">
        <w:rPr>
          <w:lang w:val="it-IT"/>
        </w:rPr>
        <w:t xml:space="preserve"> ATTACCO dimezzato </w:t>
      </w:r>
      <w:r w:rsidRPr="00787DBD">
        <w:rPr>
          <w:b/>
          <w:bCs/>
          <w:lang w:val="it-IT"/>
        </w:rPr>
        <w:t>oppure</w:t>
      </w:r>
      <w:r w:rsidRPr="00787DBD">
        <w:rPr>
          <w:lang w:val="it-IT"/>
        </w:rPr>
        <w:br/>
      </w:r>
      <w:r w:rsidRPr="00787DBD">
        <w:rPr>
          <w:rFonts w:ascii="Segoe UI Symbol" w:hAnsi="Segoe UI Symbol" w:cs="Segoe UI Symbol"/>
          <w:lang w:val="it-IT"/>
        </w:rPr>
        <w:t>➤</w:t>
      </w:r>
      <w:r w:rsidRPr="00787DBD">
        <w:rPr>
          <w:lang w:val="it-IT"/>
        </w:rPr>
        <w:t xml:space="preserve"> non pu</w:t>
      </w:r>
      <w:r w:rsidRPr="00787DBD">
        <w:rPr>
          <w:rFonts w:ascii="Cambria" w:hAnsi="Cambria" w:cs="Cambria"/>
          <w:lang w:val="it-IT"/>
        </w:rPr>
        <w:t>ò</w:t>
      </w:r>
      <w:r w:rsidRPr="00787DBD">
        <w:rPr>
          <w:lang w:val="it-IT"/>
        </w:rPr>
        <w:t xml:space="preserve"> muoversi </w:t>
      </w:r>
      <w:r w:rsidRPr="00787DBD">
        <w:rPr>
          <w:b/>
          <w:bCs/>
          <w:lang w:val="it-IT"/>
        </w:rPr>
        <w:t>oppure</w:t>
      </w:r>
      <w:r w:rsidRPr="00787DBD">
        <w:rPr>
          <w:lang w:val="it-IT"/>
        </w:rPr>
        <w:br/>
      </w:r>
      <w:r w:rsidRPr="00787DBD">
        <w:rPr>
          <w:rFonts w:ascii="Segoe UI Symbol" w:hAnsi="Segoe UI Symbol" w:cs="Segoe UI Symbol"/>
          <w:lang w:val="it-IT"/>
        </w:rPr>
        <w:t>➤</w:t>
      </w:r>
      <w:r w:rsidRPr="00787DBD">
        <w:rPr>
          <w:lang w:val="it-IT"/>
        </w:rPr>
        <w:t xml:space="preserve"> MIRA dimezzata.</w:t>
      </w:r>
    </w:p>
    <w:p w14:paraId="491B386E" w14:textId="77777777" w:rsidR="00787DBD" w:rsidRPr="00787DBD" w:rsidRDefault="00787DBD" w:rsidP="00787DBD">
      <w:pPr>
        <w:numPr>
          <w:ilvl w:val="0"/>
          <w:numId w:val="33"/>
        </w:numPr>
        <w:rPr>
          <w:lang w:val="it-IT"/>
        </w:rPr>
      </w:pPr>
      <w:r w:rsidRPr="00787DBD">
        <w:rPr>
          <w:b/>
          <w:bCs/>
          <w:lang w:val="it-IT"/>
        </w:rPr>
        <w:t>Disorientamento</w:t>
      </w:r>
      <w:r w:rsidRPr="00787DBD">
        <w:rPr>
          <w:lang w:val="it-IT"/>
        </w:rPr>
        <w:t xml:space="preserve">: 50% di probabilità di </w:t>
      </w:r>
      <w:r w:rsidRPr="00787DBD">
        <w:rPr>
          <w:b/>
          <w:bCs/>
          <w:lang w:val="it-IT"/>
        </w:rPr>
        <w:t>perdere il turno</w:t>
      </w:r>
      <w:r w:rsidRPr="00787DBD">
        <w:rPr>
          <w:lang w:val="it-IT"/>
        </w:rPr>
        <w:t>.</w:t>
      </w:r>
    </w:p>
    <w:p w14:paraId="3450B97D" w14:textId="77777777" w:rsidR="00787DBD" w:rsidRPr="00787DBD" w:rsidRDefault="00787DBD" w:rsidP="00787DBD">
      <w:pPr>
        <w:numPr>
          <w:ilvl w:val="0"/>
          <w:numId w:val="33"/>
        </w:numPr>
        <w:rPr>
          <w:lang w:val="it-IT"/>
        </w:rPr>
      </w:pPr>
      <w:r w:rsidRPr="00787DBD">
        <w:rPr>
          <w:b/>
          <w:bCs/>
          <w:lang w:val="it-IT"/>
        </w:rPr>
        <w:lastRenderedPageBreak/>
        <w:t>Dimezza Riduzione Danni</w:t>
      </w:r>
      <w:r w:rsidRPr="00787DBD">
        <w:rPr>
          <w:lang w:val="it-IT"/>
        </w:rPr>
        <w:t>: si applica per quell’attacco.</w:t>
      </w:r>
    </w:p>
    <w:p w14:paraId="17E8CEF9" w14:textId="77777777" w:rsidR="00787DBD" w:rsidRPr="00787DBD" w:rsidRDefault="00787DBD" w:rsidP="00787DBD">
      <w:pPr>
        <w:numPr>
          <w:ilvl w:val="0"/>
          <w:numId w:val="33"/>
        </w:numPr>
        <w:rPr>
          <w:lang w:val="it-IT"/>
        </w:rPr>
      </w:pPr>
      <w:r w:rsidRPr="00787DBD">
        <w:rPr>
          <w:b/>
          <w:bCs/>
          <w:lang w:val="it-IT"/>
        </w:rPr>
        <w:t>Ignora Riduzione Danni</w:t>
      </w:r>
      <w:r w:rsidRPr="00787DBD">
        <w:rPr>
          <w:lang w:val="it-IT"/>
        </w:rPr>
        <w:t>: l’intera RIDUZIONE DANNI è ignorata per quell’attacco.</w:t>
      </w:r>
    </w:p>
    <w:p w14:paraId="5958E2C6" w14:textId="77777777" w:rsidR="00787DBD" w:rsidRPr="00787DBD" w:rsidRDefault="00000000" w:rsidP="00787DBD">
      <w:pPr>
        <w:rPr>
          <w:lang w:val="en-GB"/>
        </w:rPr>
      </w:pPr>
      <w:r>
        <w:rPr>
          <w:lang w:val="en-GB"/>
        </w:rPr>
        <w:pict w14:anchorId="07FFD11E">
          <v:rect id="_x0000_i1048" style="width:0;height:1.5pt" o:hralign="center" o:hrstd="t" o:hr="t" fillcolor="#a0a0a0" stroked="f"/>
        </w:pict>
      </w:r>
    </w:p>
    <w:p w14:paraId="4200A83C" w14:textId="77777777" w:rsidR="00787DBD" w:rsidRPr="00787DBD" w:rsidRDefault="00787DBD" w:rsidP="00787DBD">
      <w:pPr>
        <w:rPr>
          <w:b/>
          <w:bCs/>
          <w:lang w:val="en-GB"/>
        </w:rPr>
      </w:pPr>
      <w:r w:rsidRPr="00787DBD">
        <w:rPr>
          <w:b/>
          <w:bCs/>
          <w:lang w:val="en-GB"/>
        </w:rPr>
        <w:t>7.6 Regole Situazionali e Speciali</w:t>
      </w:r>
    </w:p>
    <w:p w14:paraId="2E42EBA0" w14:textId="77777777" w:rsidR="00787DBD" w:rsidRPr="00787DBD" w:rsidRDefault="00000000" w:rsidP="00787DBD">
      <w:pPr>
        <w:rPr>
          <w:lang w:val="en-GB"/>
        </w:rPr>
      </w:pPr>
      <w:r>
        <w:rPr>
          <w:lang w:val="en-GB"/>
        </w:rPr>
        <w:pict w14:anchorId="7C063061">
          <v:rect id="_x0000_i1049" style="width:0;height:1.5pt" o:hralign="center" o:hrstd="t" o:hr="t" fillcolor="#a0a0a0" stroked="f"/>
        </w:pict>
      </w:r>
    </w:p>
    <w:p w14:paraId="58562D32" w14:textId="77777777" w:rsidR="00787DBD" w:rsidRPr="00787DBD" w:rsidRDefault="00787DBD" w:rsidP="00787DBD">
      <w:pPr>
        <w:rPr>
          <w:b/>
          <w:bCs/>
          <w:lang w:val="it-IT"/>
        </w:rPr>
      </w:pPr>
      <w:r w:rsidRPr="00787DBD">
        <w:rPr>
          <w:b/>
          <w:bCs/>
          <w:lang w:val="it-IT"/>
        </w:rPr>
        <w:t>Attaccare un Bersaglio Senza Arma o Scudo in Mischia</w:t>
      </w:r>
    </w:p>
    <w:p w14:paraId="7D10A95B" w14:textId="77777777" w:rsidR="00787DBD" w:rsidRPr="00787DBD" w:rsidRDefault="00787DBD" w:rsidP="00787DBD">
      <w:pPr>
        <w:numPr>
          <w:ilvl w:val="0"/>
          <w:numId w:val="34"/>
        </w:numPr>
        <w:rPr>
          <w:lang w:val="it-IT"/>
        </w:rPr>
      </w:pPr>
      <w:r w:rsidRPr="00787DBD">
        <w:rPr>
          <w:lang w:val="it-IT"/>
        </w:rPr>
        <w:t xml:space="preserve">L’attaccante lancia </w:t>
      </w:r>
      <w:r w:rsidRPr="00787DBD">
        <w:rPr>
          <w:b/>
          <w:bCs/>
          <w:lang w:val="it-IT"/>
        </w:rPr>
        <w:t>2 DADI ANIMA per la MIRA</w:t>
      </w:r>
    </w:p>
    <w:p w14:paraId="033E123B" w14:textId="77777777" w:rsidR="00787DBD" w:rsidRPr="00787DBD" w:rsidRDefault="00787DBD" w:rsidP="00787DBD">
      <w:pPr>
        <w:numPr>
          <w:ilvl w:val="0"/>
          <w:numId w:val="34"/>
        </w:numPr>
        <w:rPr>
          <w:lang w:val="it-IT"/>
        </w:rPr>
      </w:pPr>
      <w:r w:rsidRPr="00787DBD">
        <w:rPr>
          <w:lang w:val="it-IT"/>
        </w:rPr>
        <w:t xml:space="preserve">Si sceglie il </w:t>
      </w:r>
      <w:r w:rsidRPr="00787DBD">
        <w:rPr>
          <w:b/>
          <w:bCs/>
          <w:lang w:val="it-IT"/>
        </w:rPr>
        <w:t>risultato più alto</w:t>
      </w:r>
      <w:r w:rsidRPr="00787DBD">
        <w:rPr>
          <w:lang w:val="it-IT"/>
        </w:rPr>
        <w:t xml:space="preserve"> (vantaggio)</w:t>
      </w:r>
    </w:p>
    <w:p w14:paraId="7F4E12CF" w14:textId="77777777" w:rsidR="00787DBD" w:rsidRPr="00787DBD" w:rsidRDefault="00000000" w:rsidP="00787DBD">
      <w:pPr>
        <w:rPr>
          <w:lang w:val="en-GB"/>
        </w:rPr>
      </w:pPr>
      <w:r>
        <w:rPr>
          <w:lang w:val="en-GB"/>
        </w:rPr>
        <w:pict w14:anchorId="147AFA31">
          <v:rect id="_x0000_i1050" style="width:0;height:1.5pt" o:hralign="center" o:hrstd="t" o:hr="t" fillcolor="#a0a0a0" stroked="f"/>
        </w:pict>
      </w:r>
    </w:p>
    <w:p w14:paraId="713483F0" w14:textId="77777777" w:rsidR="00787DBD" w:rsidRPr="00787DBD" w:rsidRDefault="00787DBD" w:rsidP="00787DBD">
      <w:pPr>
        <w:rPr>
          <w:b/>
          <w:bCs/>
          <w:lang w:val="it-IT"/>
        </w:rPr>
      </w:pPr>
      <w:r w:rsidRPr="00787DBD">
        <w:rPr>
          <w:b/>
          <w:bCs/>
          <w:lang w:val="it-IT"/>
        </w:rPr>
        <w:t>Attacco a Distanza su Bersaglio Ingaggiato (Fuoco Amico)</w:t>
      </w:r>
    </w:p>
    <w:p w14:paraId="06B67EF5" w14:textId="77777777" w:rsidR="00787DBD" w:rsidRPr="00787DBD" w:rsidRDefault="00787DBD" w:rsidP="00787DBD">
      <w:pPr>
        <w:numPr>
          <w:ilvl w:val="0"/>
          <w:numId w:val="35"/>
        </w:numPr>
        <w:rPr>
          <w:lang w:val="it-IT"/>
        </w:rPr>
      </w:pPr>
      <w:r w:rsidRPr="00787DBD">
        <w:rPr>
          <w:lang w:val="it-IT"/>
        </w:rPr>
        <w:t xml:space="preserve">C’è un </w:t>
      </w:r>
      <w:r w:rsidRPr="00787DBD">
        <w:rPr>
          <w:b/>
          <w:bCs/>
          <w:lang w:val="it-IT"/>
        </w:rPr>
        <w:t>30% di probabilità</w:t>
      </w:r>
      <w:r w:rsidRPr="00787DBD">
        <w:rPr>
          <w:lang w:val="it-IT"/>
        </w:rPr>
        <w:t xml:space="preserve"> di colpire l’alleato in mischia con il bersaglio.</w:t>
      </w:r>
    </w:p>
    <w:p w14:paraId="22313EB8" w14:textId="77777777" w:rsidR="00787DBD" w:rsidRPr="00787DBD" w:rsidRDefault="00787DBD" w:rsidP="00787DBD">
      <w:pPr>
        <w:numPr>
          <w:ilvl w:val="0"/>
          <w:numId w:val="35"/>
        </w:numPr>
        <w:rPr>
          <w:lang w:val="it-IT"/>
        </w:rPr>
      </w:pPr>
      <w:r w:rsidRPr="00787DBD">
        <w:rPr>
          <w:lang w:val="it-IT"/>
        </w:rPr>
        <w:t>Per evitarlo, si può usare la tecnica:</w:t>
      </w:r>
      <w:r w:rsidRPr="00787DBD">
        <w:rPr>
          <w:lang w:val="it-IT"/>
        </w:rPr>
        <w:br/>
      </w:r>
      <w:r w:rsidRPr="00787DBD">
        <w:rPr>
          <w:rFonts w:ascii="Segoe UI Symbol" w:hAnsi="Segoe UI Symbol" w:cs="Segoe UI Symbol"/>
          <w:lang w:val="it-IT"/>
        </w:rPr>
        <w:t>➤</w:t>
      </w:r>
      <w:r w:rsidRPr="00787DBD">
        <w:rPr>
          <w:lang w:val="it-IT"/>
        </w:rPr>
        <w:t xml:space="preserve"> </w:t>
      </w:r>
      <w:r w:rsidRPr="00787DBD">
        <w:rPr>
          <w:b/>
          <w:bCs/>
          <w:lang w:val="it-IT"/>
        </w:rPr>
        <w:t>“Coordinazione: Attacco a distanza”</w:t>
      </w:r>
    </w:p>
    <w:p w14:paraId="563FD7C8" w14:textId="77777777" w:rsidR="00787DBD" w:rsidRPr="00787DBD" w:rsidRDefault="00000000" w:rsidP="00787DBD">
      <w:pPr>
        <w:rPr>
          <w:lang w:val="en-GB"/>
        </w:rPr>
      </w:pPr>
      <w:r>
        <w:rPr>
          <w:lang w:val="en-GB"/>
        </w:rPr>
        <w:pict w14:anchorId="4CDCF481">
          <v:rect id="_x0000_i1051" style="width:0;height:1.5pt" o:hralign="center" o:hrstd="t" o:hr="t" fillcolor="#a0a0a0" stroked="f"/>
        </w:pict>
      </w:r>
    </w:p>
    <w:p w14:paraId="6A4603AC" w14:textId="77777777" w:rsidR="00787DBD" w:rsidRPr="00787DBD" w:rsidRDefault="00787DBD" w:rsidP="00787DBD">
      <w:pPr>
        <w:rPr>
          <w:b/>
          <w:bCs/>
          <w:lang w:val="en-GB"/>
        </w:rPr>
      </w:pPr>
      <w:r w:rsidRPr="00787DBD">
        <w:rPr>
          <w:b/>
          <w:bCs/>
          <w:lang w:val="en-GB"/>
        </w:rPr>
        <w:t>Cambio Arma in Combattimento</w:t>
      </w:r>
    </w:p>
    <w:p w14:paraId="1B07CC88" w14:textId="77777777" w:rsidR="00787DBD" w:rsidRPr="00787DBD" w:rsidRDefault="00787DBD" w:rsidP="00787DBD">
      <w:pPr>
        <w:numPr>
          <w:ilvl w:val="0"/>
          <w:numId w:val="36"/>
        </w:numPr>
        <w:rPr>
          <w:lang w:val="it-IT"/>
        </w:rPr>
      </w:pPr>
      <w:r w:rsidRPr="00787DBD">
        <w:rPr>
          <w:lang w:val="it-IT"/>
        </w:rPr>
        <w:t xml:space="preserve">Se il </w:t>
      </w:r>
      <w:r w:rsidRPr="00787DBD">
        <w:rPr>
          <w:b/>
          <w:bCs/>
          <w:lang w:val="it-IT"/>
        </w:rPr>
        <w:t>fodero è equipaggiato</w:t>
      </w:r>
      <w:r w:rsidRPr="00787DBD">
        <w:rPr>
          <w:lang w:val="it-IT"/>
        </w:rPr>
        <w:t>:</w:t>
      </w:r>
      <w:r w:rsidRPr="00787DBD">
        <w:rPr>
          <w:lang w:val="it-IT"/>
        </w:rPr>
        <w:br/>
      </w:r>
      <w:r w:rsidRPr="00787DBD">
        <w:rPr>
          <w:rFonts w:ascii="Segoe UI Symbol" w:hAnsi="Segoe UI Symbol" w:cs="Segoe UI Symbol"/>
          <w:lang w:val="it-IT"/>
        </w:rPr>
        <w:t>➤</w:t>
      </w:r>
      <w:r w:rsidRPr="00787DBD">
        <w:rPr>
          <w:lang w:val="it-IT"/>
        </w:rPr>
        <w:t xml:space="preserve"> cambiare set arma = </w:t>
      </w:r>
      <w:r w:rsidRPr="00787DBD">
        <w:rPr>
          <w:b/>
          <w:bCs/>
          <w:lang w:val="it-IT"/>
        </w:rPr>
        <w:t>azione di Consumabile</w:t>
      </w:r>
      <w:r w:rsidRPr="00787DBD">
        <w:rPr>
          <w:lang w:val="it-IT"/>
        </w:rPr>
        <w:t xml:space="preserve"> (costo: 0 MANA)</w:t>
      </w:r>
    </w:p>
    <w:p w14:paraId="153E383A" w14:textId="77777777" w:rsidR="00787DBD" w:rsidRPr="00787DBD" w:rsidRDefault="00787DBD" w:rsidP="00787DBD">
      <w:pPr>
        <w:numPr>
          <w:ilvl w:val="0"/>
          <w:numId w:val="36"/>
        </w:numPr>
        <w:rPr>
          <w:lang w:val="it-IT"/>
        </w:rPr>
      </w:pPr>
      <w:r w:rsidRPr="00787DBD">
        <w:rPr>
          <w:lang w:val="it-IT"/>
        </w:rPr>
        <w:t xml:space="preserve">Se </w:t>
      </w:r>
      <w:r w:rsidRPr="00787DBD">
        <w:rPr>
          <w:b/>
          <w:bCs/>
          <w:lang w:val="it-IT"/>
        </w:rPr>
        <w:t>non è equipaggiato</w:t>
      </w:r>
      <w:r w:rsidRPr="00787DBD">
        <w:rPr>
          <w:lang w:val="it-IT"/>
        </w:rPr>
        <w:t>:</w:t>
      </w:r>
      <w:r w:rsidRPr="00787DBD">
        <w:rPr>
          <w:lang w:val="it-IT"/>
        </w:rPr>
        <w:br/>
      </w:r>
      <w:r w:rsidRPr="00787DBD">
        <w:rPr>
          <w:rFonts w:ascii="Segoe UI Symbol" w:hAnsi="Segoe UI Symbol" w:cs="Segoe UI Symbol"/>
          <w:lang w:val="it-IT"/>
        </w:rPr>
        <w:t>➤</w:t>
      </w:r>
      <w:r w:rsidRPr="00787DBD">
        <w:rPr>
          <w:lang w:val="it-IT"/>
        </w:rPr>
        <w:t xml:space="preserve"> cambiare set arma = </w:t>
      </w:r>
      <w:r w:rsidRPr="00787DBD">
        <w:rPr>
          <w:b/>
          <w:bCs/>
          <w:lang w:val="it-IT"/>
        </w:rPr>
        <w:t>azione Tattica</w:t>
      </w:r>
      <w:r w:rsidRPr="00787DBD">
        <w:rPr>
          <w:lang w:val="it-IT"/>
        </w:rPr>
        <w:t xml:space="preserve"> (costo: 0 MANA)</w:t>
      </w:r>
    </w:p>
    <w:p w14:paraId="0EFFD31A" w14:textId="77777777" w:rsidR="00787DBD" w:rsidRPr="00787DBD" w:rsidRDefault="00787DBD" w:rsidP="00787DBD">
      <w:pPr>
        <w:numPr>
          <w:ilvl w:val="0"/>
          <w:numId w:val="36"/>
        </w:numPr>
        <w:rPr>
          <w:lang w:val="it-IT"/>
        </w:rPr>
      </w:pPr>
      <w:r w:rsidRPr="00787DBD">
        <w:rPr>
          <w:lang w:val="it-IT"/>
        </w:rPr>
        <w:t xml:space="preserve">Si può cambiare arma </w:t>
      </w:r>
      <w:r w:rsidRPr="00787DBD">
        <w:rPr>
          <w:b/>
          <w:bCs/>
          <w:lang w:val="it-IT"/>
        </w:rPr>
        <w:t>una sola volta per turno</w:t>
      </w:r>
      <w:r w:rsidRPr="00787DBD">
        <w:rPr>
          <w:lang w:val="it-IT"/>
        </w:rPr>
        <w:t xml:space="preserve">, </w:t>
      </w:r>
      <w:r w:rsidRPr="00787DBD">
        <w:rPr>
          <w:b/>
          <w:bCs/>
          <w:lang w:val="it-IT"/>
        </w:rPr>
        <w:t>prima</w:t>
      </w:r>
      <w:r w:rsidRPr="00787DBD">
        <w:rPr>
          <w:lang w:val="it-IT"/>
        </w:rPr>
        <w:t xml:space="preserve"> dell’azione Tattica.</w:t>
      </w:r>
    </w:p>
    <w:p w14:paraId="0752519C" w14:textId="77777777" w:rsidR="00787DBD" w:rsidRPr="00787DBD" w:rsidRDefault="00787DBD" w:rsidP="00787DBD">
      <w:pPr>
        <w:rPr>
          <w:lang w:val="it-IT"/>
        </w:rPr>
      </w:pPr>
      <w:r w:rsidRPr="00787DBD">
        <w:rPr>
          <w:rFonts w:ascii="Segoe UI Emoji" w:hAnsi="Segoe UI Emoji" w:cs="Segoe UI Emoji"/>
          <w:lang w:val="it-IT"/>
        </w:rPr>
        <w:t>⚠</w:t>
      </w:r>
      <w:r w:rsidRPr="00787DBD">
        <w:rPr>
          <w:rFonts w:ascii="Segoe UI Emoji" w:hAnsi="Segoe UI Emoji" w:cs="Segoe UI Emoji"/>
          <w:lang w:val="en-GB"/>
        </w:rPr>
        <w:t>️</w:t>
      </w:r>
      <w:r w:rsidRPr="00787DBD">
        <w:rPr>
          <w:lang w:val="it-IT"/>
        </w:rPr>
        <w:t xml:space="preserve"> Lo </w:t>
      </w:r>
      <w:r w:rsidRPr="00787DBD">
        <w:rPr>
          <w:b/>
          <w:bCs/>
          <w:lang w:val="it-IT"/>
        </w:rPr>
        <w:t>scudo</w:t>
      </w:r>
      <w:r w:rsidRPr="00787DBD">
        <w:rPr>
          <w:lang w:val="it-IT"/>
        </w:rPr>
        <w:t xml:space="preserve"> non richiede fodero.</w:t>
      </w:r>
    </w:p>
    <w:p w14:paraId="7C1173E2" w14:textId="77777777" w:rsidR="00787DBD" w:rsidRPr="00787DBD" w:rsidRDefault="00000000" w:rsidP="00787DBD">
      <w:pPr>
        <w:rPr>
          <w:lang w:val="en-GB"/>
        </w:rPr>
      </w:pPr>
      <w:r>
        <w:rPr>
          <w:lang w:val="en-GB"/>
        </w:rPr>
        <w:pict w14:anchorId="539CD65F">
          <v:rect id="_x0000_i1052" style="width:0;height:1.5pt" o:hralign="center" o:hrstd="t" o:hr="t" fillcolor="#a0a0a0" stroked="f"/>
        </w:pict>
      </w:r>
    </w:p>
    <w:p w14:paraId="4497975E" w14:textId="77777777" w:rsidR="00787DBD" w:rsidRPr="00787DBD" w:rsidRDefault="00787DBD" w:rsidP="00787DBD">
      <w:pPr>
        <w:rPr>
          <w:b/>
          <w:bCs/>
          <w:lang w:val="en-GB"/>
        </w:rPr>
      </w:pPr>
      <w:r w:rsidRPr="00787DBD">
        <w:rPr>
          <w:b/>
          <w:bCs/>
          <w:lang w:val="en-GB"/>
        </w:rPr>
        <w:t>Utilizzo di Consumabili</w:t>
      </w:r>
    </w:p>
    <w:p w14:paraId="0696CB24" w14:textId="77777777" w:rsidR="00787DBD" w:rsidRPr="00787DBD" w:rsidRDefault="00787DBD" w:rsidP="00787DBD">
      <w:pPr>
        <w:numPr>
          <w:ilvl w:val="0"/>
          <w:numId w:val="37"/>
        </w:numPr>
        <w:rPr>
          <w:lang w:val="it-IT"/>
        </w:rPr>
      </w:pPr>
      <w:r w:rsidRPr="00787DBD">
        <w:rPr>
          <w:lang w:val="it-IT"/>
        </w:rPr>
        <w:t xml:space="preserve">Se </w:t>
      </w:r>
      <w:r w:rsidRPr="00787DBD">
        <w:rPr>
          <w:b/>
          <w:bCs/>
          <w:lang w:val="it-IT"/>
        </w:rPr>
        <w:t>equipaggiato nella cintura</w:t>
      </w:r>
      <w:r w:rsidRPr="00787DBD">
        <w:rPr>
          <w:lang w:val="it-IT"/>
        </w:rPr>
        <w:t>:</w:t>
      </w:r>
      <w:r w:rsidRPr="00787DBD">
        <w:rPr>
          <w:lang w:val="it-IT"/>
        </w:rPr>
        <w:br/>
      </w:r>
      <w:r w:rsidRPr="00787DBD">
        <w:rPr>
          <w:rFonts w:ascii="Segoe UI Symbol" w:hAnsi="Segoe UI Symbol" w:cs="Segoe UI Symbol"/>
          <w:lang w:val="it-IT"/>
        </w:rPr>
        <w:t>➤</w:t>
      </w:r>
      <w:r w:rsidRPr="00787DBD">
        <w:rPr>
          <w:lang w:val="it-IT"/>
        </w:rPr>
        <w:t xml:space="preserve"> Uso = </w:t>
      </w:r>
      <w:r w:rsidRPr="00787DBD">
        <w:rPr>
          <w:b/>
          <w:bCs/>
          <w:lang w:val="it-IT"/>
        </w:rPr>
        <w:t>Azione di Consumabile</w:t>
      </w:r>
      <w:r w:rsidRPr="00787DBD">
        <w:rPr>
          <w:lang w:val="it-IT"/>
        </w:rPr>
        <w:t xml:space="preserve"> (costo: 0 MANA)</w:t>
      </w:r>
    </w:p>
    <w:p w14:paraId="61FBDD52" w14:textId="77777777" w:rsidR="00787DBD" w:rsidRPr="00787DBD" w:rsidRDefault="00787DBD" w:rsidP="00787DBD">
      <w:pPr>
        <w:numPr>
          <w:ilvl w:val="0"/>
          <w:numId w:val="37"/>
        </w:numPr>
        <w:rPr>
          <w:lang w:val="it-IT"/>
        </w:rPr>
      </w:pPr>
      <w:r w:rsidRPr="00787DBD">
        <w:rPr>
          <w:lang w:val="it-IT"/>
        </w:rPr>
        <w:t xml:space="preserve">Se </w:t>
      </w:r>
      <w:r w:rsidRPr="00787DBD">
        <w:rPr>
          <w:b/>
          <w:bCs/>
          <w:lang w:val="it-IT"/>
        </w:rPr>
        <w:t>nell’inventario</w:t>
      </w:r>
      <w:r w:rsidRPr="00787DBD">
        <w:rPr>
          <w:lang w:val="it-IT"/>
        </w:rPr>
        <w:t>:</w:t>
      </w:r>
      <w:r w:rsidRPr="00787DBD">
        <w:rPr>
          <w:lang w:val="it-IT"/>
        </w:rPr>
        <w:br/>
      </w:r>
      <w:r w:rsidRPr="00787DBD">
        <w:rPr>
          <w:rFonts w:ascii="Segoe UI Symbol" w:hAnsi="Segoe UI Symbol" w:cs="Segoe UI Symbol"/>
          <w:lang w:val="it-IT"/>
        </w:rPr>
        <w:t>➤</w:t>
      </w:r>
      <w:r w:rsidRPr="00787DBD">
        <w:rPr>
          <w:lang w:val="it-IT"/>
        </w:rPr>
        <w:t xml:space="preserve"> Uso = </w:t>
      </w:r>
      <w:r w:rsidRPr="00787DBD">
        <w:rPr>
          <w:b/>
          <w:bCs/>
          <w:lang w:val="it-IT"/>
        </w:rPr>
        <w:t>Azione Tattica</w:t>
      </w:r>
      <w:r w:rsidRPr="00787DBD">
        <w:rPr>
          <w:lang w:val="it-IT"/>
        </w:rPr>
        <w:t xml:space="preserve"> (costo: 0 MANA)</w:t>
      </w:r>
    </w:p>
    <w:p w14:paraId="16668A4D" w14:textId="77777777" w:rsidR="00787DBD" w:rsidRPr="00787DBD" w:rsidRDefault="00000000" w:rsidP="00787DBD">
      <w:pPr>
        <w:rPr>
          <w:lang w:val="en-GB"/>
        </w:rPr>
      </w:pPr>
      <w:r>
        <w:rPr>
          <w:lang w:val="en-GB"/>
        </w:rPr>
        <w:pict w14:anchorId="42D8EEBA">
          <v:rect id="_x0000_i1053" style="width:0;height:1.5pt" o:hralign="center" o:hrstd="t" o:hr="t" fillcolor="#a0a0a0" stroked="f"/>
        </w:pict>
      </w:r>
    </w:p>
    <w:p w14:paraId="76D47AF2" w14:textId="77777777" w:rsidR="00787DBD" w:rsidRPr="00787DBD" w:rsidRDefault="00787DBD" w:rsidP="00787DBD">
      <w:pPr>
        <w:rPr>
          <w:b/>
          <w:bCs/>
          <w:lang w:val="en-GB"/>
        </w:rPr>
      </w:pPr>
      <w:r w:rsidRPr="00787DBD">
        <w:rPr>
          <w:b/>
          <w:bCs/>
          <w:lang w:val="en-GB"/>
        </w:rPr>
        <w:lastRenderedPageBreak/>
        <w:t>Attacco di Sorpresa</w:t>
      </w:r>
    </w:p>
    <w:p w14:paraId="507D80FC" w14:textId="77777777" w:rsidR="00787DBD" w:rsidRPr="00787DBD" w:rsidRDefault="00787DBD" w:rsidP="00787DBD">
      <w:pPr>
        <w:numPr>
          <w:ilvl w:val="0"/>
          <w:numId w:val="38"/>
        </w:numPr>
        <w:rPr>
          <w:lang w:val="it-IT"/>
        </w:rPr>
      </w:pPr>
      <w:r w:rsidRPr="00787DBD">
        <w:rPr>
          <w:lang w:val="it-IT"/>
        </w:rPr>
        <w:t xml:space="preserve">Il personaggio effettua la prova con </w:t>
      </w:r>
      <w:r w:rsidRPr="00787DBD">
        <w:rPr>
          <w:b/>
          <w:bCs/>
          <w:lang w:val="it-IT"/>
        </w:rPr>
        <w:t>MIRA ×2</w:t>
      </w:r>
    </w:p>
    <w:p w14:paraId="79CA331D" w14:textId="77777777" w:rsidR="00787DBD" w:rsidRPr="00787DBD" w:rsidRDefault="00787DBD" w:rsidP="00787DBD">
      <w:pPr>
        <w:numPr>
          <w:ilvl w:val="0"/>
          <w:numId w:val="38"/>
        </w:numPr>
        <w:rPr>
          <w:lang w:val="en-GB"/>
        </w:rPr>
      </w:pPr>
      <w:r w:rsidRPr="00787DBD">
        <w:rPr>
          <w:lang w:val="en-GB"/>
        </w:rPr>
        <w:t xml:space="preserve">Bonus al critico: </w:t>
      </w:r>
      <w:r w:rsidRPr="00787DBD">
        <w:rPr>
          <w:b/>
          <w:bCs/>
          <w:lang w:val="en-GB"/>
        </w:rPr>
        <w:t>+1 per livello</w:t>
      </w:r>
    </w:p>
    <w:p w14:paraId="5D17CB21" w14:textId="77777777" w:rsidR="00787DBD" w:rsidRPr="00787DBD" w:rsidRDefault="00787DBD" w:rsidP="00787DBD">
      <w:pPr>
        <w:rPr>
          <w:lang w:val="en-GB"/>
        </w:rPr>
      </w:pPr>
      <w:r w:rsidRPr="00787DBD">
        <w:rPr>
          <w:rFonts w:ascii="Segoe UI Emoji" w:hAnsi="Segoe UI Emoji" w:cs="Segoe UI Emoji"/>
          <w:lang w:val="it-IT"/>
        </w:rPr>
        <w:t>⚠</w:t>
      </w:r>
      <w:r w:rsidRPr="00787DBD">
        <w:rPr>
          <w:rFonts w:ascii="Segoe UI Emoji" w:hAnsi="Segoe UI Emoji" w:cs="Segoe UI Emoji"/>
          <w:lang w:val="en-GB"/>
        </w:rPr>
        <w:t>️</w:t>
      </w:r>
      <w:r w:rsidRPr="00787DBD">
        <w:rPr>
          <w:lang w:val="it-IT"/>
        </w:rPr>
        <w:t xml:space="preserve"> L’attacco di sorpresa non è sempre disponibile. </w:t>
      </w:r>
      <w:r w:rsidRPr="00787DBD">
        <w:rPr>
          <w:lang w:val="en-GB"/>
        </w:rPr>
        <w:t>Dipende dal contesto.</w:t>
      </w:r>
    </w:p>
    <w:p w14:paraId="74D8AAE5" w14:textId="77777777" w:rsidR="00787DBD" w:rsidRPr="00787DBD" w:rsidRDefault="00000000" w:rsidP="00787DBD">
      <w:pPr>
        <w:rPr>
          <w:lang w:val="en-GB"/>
        </w:rPr>
      </w:pPr>
      <w:r>
        <w:rPr>
          <w:lang w:val="en-GB"/>
        </w:rPr>
        <w:pict w14:anchorId="174B24D9">
          <v:rect id="_x0000_i1054" style="width:0;height:1.5pt" o:hralign="center" o:hrstd="t" o:hr="t" fillcolor="#a0a0a0" stroked="f"/>
        </w:pict>
      </w:r>
    </w:p>
    <w:p w14:paraId="37210156" w14:textId="77777777" w:rsidR="00787DBD" w:rsidRPr="00787DBD" w:rsidRDefault="00787DBD" w:rsidP="00787DBD">
      <w:pPr>
        <w:rPr>
          <w:b/>
          <w:bCs/>
          <w:lang w:val="en-GB"/>
        </w:rPr>
      </w:pPr>
      <w:r w:rsidRPr="00787DBD">
        <w:rPr>
          <w:b/>
          <w:bCs/>
          <w:lang w:val="en-GB"/>
        </w:rPr>
        <w:t>Punti Mana Azzerati</w:t>
      </w:r>
    </w:p>
    <w:p w14:paraId="083D1AAF" w14:textId="77777777" w:rsidR="00787DBD" w:rsidRPr="00787DBD" w:rsidRDefault="00787DBD" w:rsidP="00787DBD">
      <w:pPr>
        <w:numPr>
          <w:ilvl w:val="0"/>
          <w:numId w:val="39"/>
        </w:numPr>
        <w:rPr>
          <w:lang w:val="it-IT"/>
        </w:rPr>
      </w:pPr>
      <w:r w:rsidRPr="00787DBD">
        <w:rPr>
          <w:lang w:val="it-IT"/>
        </w:rPr>
        <w:t xml:space="preserve">Il personaggio può </w:t>
      </w:r>
      <w:r w:rsidRPr="00787DBD">
        <w:rPr>
          <w:b/>
          <w:bCs/>
          <w:lang w:val="it-IT"/>
        </w:rPr>
        <w:t>usare tecniche o incantesimi</w:t>
      </w:r>
      <w:r w:rsidRPr="00787DBD">
        <w:rPr>
          <w:lang w:val="it-IT"/>
        </w:rPr>
        <w:t xml:space="preserve"> anche senza MANA sufficiente.</w:t>
      </w:r>
    </w:p>
    <w:p w14:paraId="2B356845" w14:textId="77777777" w:rsidR="00787DBD" w:rsidRPr="00787DBD" w:rsidRDefault="00787DBD" w:rsidP="00787DBD">
      <w:pPr>
        <w:numPr>
          <w:ilvl w:val="0"/>
          <w:numId w:val="39"/>
        </w:numPr>
        <w:rPr>
          <w:lang w:val="it-IT"/>
        </w:rPr>
      </w:pPr>
      <w:r w:rsidRPr="00787DBD">
        <w:rPr>
          <w:lang w:val="it-IT"/>
        </w:rPr>
        <w:t xml:space="preserve">Spende </w:t>
      </w:r>
      <w:r w:rsidRPr="00787DBD">
        <w:rPr>
          <w:b/>
          <w:bCs/>
          <w:lang w:val="it-IT"/>
        </w:rPr>
        <w:t>1 HP per ogni punto MANA mancante</w:t>
      </w:r>
      <w:r w:rsidRPr="00787DBD">
        <w:rPr>
          <w:lang w:val="it-IT"/>
        </w:rPr>
        <w:t>.</w:t>
      </w:r>
    </w:p>
    <w:p w14:paraId="3AEDD77D" w14:textId="77777777" w:rsidR="00787DBD" w:rsidRPr="00787DBD" w:rsidRDefault="00787DBD" w:rsidP="00787DBD">
      <w:pPr>
        <w:rPr>
          <w:lang w:val="it-IT"/>
        </w:rPr>
      </w:pPr>
      <w:r w:rsidRPr="00787DBD">
        <w:rPr>
          <w:rFonts w:ascii="Segoe UI Emoji" w:hAnsi="Segoe UI Emoji" w:cs="Segoe UI Emoji"/>
          <w:lang w:val="it-IT"/>
        </w:rPr>
        <w:t>⚠</w:t>
      </w:r>
      <w:r w:rsidRPr="00787DBD">
        <w:rPr>
          <w:rFonts w:ascii="Segoe UI Emoji" w:hAnsi="Segoe UI Emoji" w:cs="Segoe UI Emoji"/>
          <w:lang w:val="en-GB"/>
        </w:rPr>
        <w:t>️</w:t>
      </w:r>
      <w:r w:rsidRPr="00787DBD">
        <w:rPr>
          <w:lang w:val="it-IT"/>
        </w:rPr>
        <w:t xml:space="preserve"> Uso frequente di questa opzione può causare </w:t>
      </w:r>
      <w:r w:rsidRPr="00787DBD">
        <w:rPr>
          <w:b/>
          <w:bCs/>
          <w:lang w:val="it-IT"/>
        </w:rPr>
        <w:t>danni permanenti</w:t>
      </w:r>
      <w:r w:rsidRPr="00787DBD">
        <w:rPr>
          <w:lang w:val="it-IT"/>
        </w:rPr>
        <w:t>, fisici o mentali.</w:t>
      </w:r>
    </w:p>
    <w:p w14:paraId="5170A7A2" w14:textId="77777777" w:rsidR="00787DBD" w:rsidRPr="00787DBD" w:rsidRDefault="00000000" w:rsidP="00787DBD">
      <w:pPr>
        <w:rPr>
          <w:lang w:val="en-GB"/>
        </w:rPr>
      </w:pPr>
      <w:r>
        <w:rPr>
          <w:lang w:val="en-GB"/>
        </w:rPr>
        <w:pict w14:anchorId="38D1530D">
          <v:rect id="_x0000_i1055" style="width:0;height:1.5pt" o:hralign="center" o:hrstd="t" o:hr="t" fillcolor="#a0a0a0" stroked="f"/>
        </w:pict>
      </w:r>
    </w:p>
    <w:p w14:paraId="69DBC7CB" w14:textId="77777777" w:rsidR="00787DBD" w:rsidRPr="00787DBD" w:rsidRDefault="00787DBD" w:rsidP="00787DBD">
      <w:pPr>
        <w:rPr>
          <w:b/>
          <w:bCs/>
          <w:lang w:val="en-GB"/>
        </w:rPr>
      </w:pPr>
      <w:r w:rsidRPr="00787DBD">
        <w:rPr>
          <w:b/>
          <w:bCs/>
          <w:lang w:val="en-GB"/>
        </w:rPr>
        <w:t>Punti Salute Azzerati</w:t>
      </w:r>
    </w:p>
    <w:p w14:paraId="2F8C9DB3" w14:textId="77777777" w:rsidR="00787DBD" w:rsidRPr="00787DBD" w:rsidRDefault="00787DBD" w:rsidP="00787DBD">
      <w:pPr>
        <w:numPr>
          <w:ilvl w:val="0"/>
          <w:numId w:val="40"/>
        </w:numPr>
        <w:rPr>
          <w:lang w:val="en-GB"/>
        </w:rPr>
      </w:pPr>
      <w:r w:rsidRPr="00787DBD">
        <w:rPr>
          <w:lang w:val="en-GB"/>
        </w:rPr>
        <w:t xml:space="preserve">Il personaggio diventa </w:t>
      </w:r>
      <w:r w:rsidRPr="00787DBD">
        <w:rPr>
          <w:b/>
          <w:bCs/>
          <w:lang w:val="en-GB"/>
        </w:rPr>
        <w:t>Incapacitato</w:t>
      </w:r>
      <w:r w:rsidRPr="00787DBD">
        <w:rPr>
          <w:lang w:val="en-GB"/>
        </w:rPr>
        <w:t>:</w:t>
      </w:r>
    </w:p>
    <w:p w14:paraId="408AA588" w14:textId="77777777" w:rsidR="00787DBD" w:rsidRPr="00787DBD" w:rsidRDefault="00787DBD" w:rsidP="00787DBD">
      <w:pPr>
        <w:numPr>
          <w:ilvl w:val="1"/>
          <w:numId w:val="40"/>
        </w:numPr>
        <w:rPr>
          <w:lang w:val="it-IT"/>
        </w:rPr>
      </w:pPr>
      <w:r w:rsidRPr="00787DBD">
        <w:rPr>
          <w:lang w:val="it-IT"/>
        </w:rPr>
        <w:t>Non può muoversi, agire o percepire.</w:t>
      </w:r>
    </w:p>
    <w:p w14:paraId="21FD3384" w14:textId="77777777" w:rsidR="00787DBD" w:rsidRPr="00787DBD" w:rsidRDefault="00787DBD" w:rsidP="00787DBD">
      <w:pPr>
        <w:numPr>
          <w:ilvl w:val="1"/>
          <w:numId w:val="40"/>
        </w:numPr>
        <w:rPr>
          <w:lang w:val="en-GB"/>
        </w:rPr>
      </w:pPr>
      <w:r w:rsidRPr="00787DBD">
        <w:rPr>
          <w:lang w:val="en-GB"/>
        </w:rPr>
        <w:t>È completamente vulnerabile.</w:t>
      </w:r>
    </w:p>
    <w:p w14:paraId="09AE1205" w14:textId="77777777" w:rsidR="00787DBD" w:rsidRPr="00787DBD" w:rsidRDefault="00787DBD" w:rsidP="00787DBD">
      <w:pPr>
        <w:numPr>
          <w:ilvl w:val="0"/>
          <w:numId w:val="40"/>
        </w:numPr>
        <w:rPr>
          <w:lang w:val="it-IT"/>
        </w:rPr>
      </w:pPr>
      <w:r w:rsidRPr="00787DBD">
        <w:rPr>
          <w:lang w:val="it-IT"/>
        </w:rPr>
        <w:t xml:space="preserve">Se un alleato lo </w:t>
      </w:r>
      <w:r w:rsidRPr="00787DBD">
        <w:rPr>
          <w:b/>
          <w:bCs/>
          <w:lang w:val="it-IT"/>
        </w:rPr>
        <w:t>difende</w:t>
      </w:r>
      <w:r w:rsidRPr="00787DBD">
        <w:rPr>
          <w:lang w:val="it-IT"/>
        </w:rPr>
        <w:t xml:space="preserve">, subisce una penalità di </w:t>
      </w:r>
      <w:r w:rsidRPr="00787DBD">
        <w:rPr>
          <w:b/>
          <w:bCs/>
          <w:lang w:val="it-IT"/>
        </w:rPr>
        <w:t>-3 a DIFESA</w:t>
      </w:r>
      <w:r w:rsidRPr="00787DBD">
        <w:rPr>
          <w:lang w:val="it-IT"/>
        </w:rPr>
        <w:t xml:space="preserve"> (divisibile tra più alleati).</w:t>
      </w:r>
    </w:p>
    <w:p w14:paraId="75F5ECBB" w14:textId="77777777" w:rsidR="00787DBD" w:rsidRPr="00787DBD" w:rsidRDefault="00787DBD" w:rsidP="00787DBD">
      <w:pPr>
        <w:rPr>
          <w:lang w:val="it-IT"/>
        </w:rPr>
      </w:pPr>
      <w:r w:rsidRPr="00787DBD">
        <w:rPr>
          <w:b/>
          <w:bCs/>
          <w:lang w:val="it-IT"/>
        </w:rPr>
        <w:t>Esempio:</w:t>
      </w:r>
      <w:r w:rsidRPr="00787DBD">
        <w:rPr>
          <w:lang w:val="it-IT"/>
        </w:rPr>
        <w:br/>
        <w:t>Bartolomeo (-2) e Malkavio (-1) difendono Puble, che è Incapacitato.</w:t>
      </w:r>
      <w:r w:rsidRPr="00787DBD">
        <w:rPr>
          <w:lang w:val="it-IT"/>
        </w:rPr>
        <w:br/>
        <w:t>Se Malkavio cade, Bartolomeo decide se difendere anche lui con penalità totale -6.</w:t>
      </w:r>
    </w:p>
    <w:p w14:paraId="7687B47F" w14:textId="77777777" w:rsidR="00787DBD" w:rsidRPr="00787DBD" w:rsidRDefault="00787DBD" w:rsidP="00787DBD">
      <w:pPr>
        <w:rPr>
          <w:lang w:val="it-IT"/>
        </w:rPr>
      </w:pPr>
      <w:r w:rsidRPr="00787DBD">
        <w:rPr>
          <w:rFonts w:ascii="Segoe UI Emoji" w:hAnsi="Segoe UI Emoji" w:cs="Segoe UI Emoji"/>
          <w:lang w:val="it-IT"/>
        </w:rPr>
        <w:t>⚠</w:t>
      </w:r>
      <w:r w:rsidRPr="00787DBD">
        <w:rPr>
          <w:rFonts w:ascii="Segoe UI Emoji" w:hAnsi="Segoe UI Emoji" w:cs="Segoe UI Emoji"/>
          <w:lang w:val="en-GB"/>
        </w:rPr>
        <w:t>️</w:t>
      </w:r>
      <w:r w:rsidRPr="00787DBD">
        <w:rPr>
          <w:lang w:val="it-IT"/>
        </w:rPr>
        <w:t xml:space="preserve"> Se il personaggio Incapacitato </w:t>
      </w:r>
      <w:r w:rsidRPr="00787DBD">
        <w:rPr>
          <w:b/>
          <w:bCs/>
          <w:lang w:val="it-IT"/>
        </w:rPr>
        <w:t>non è difeso</w:t>
      </w:r>
      <w:r w:rsidRPr="00787DBD">
        <w:rPr>
          <w:lang w:val="it-IT"/>
        </w:rPr>
        <w:t xml:space="preserve">, può subire </w:t>
      </w:r>
      <w:r w:rsidRPr="00787DBD">
        <w:rPr>
          <w:b/>
          <w:bCs/>
          <w:lang w:val="it-IT"/>
        </w:rPr>
        <w:t>danni permanenti o morte</w:t>
      </w:r>
      <w:r w:rsidRPr="00787DBD">
        <w:rPr>
          <w:lang w:val="it-IT"/>
        </w:rPr>
        <w:t xml:space="preserve"> a discrezione del Master.</w:t>
      </w:r>
    </w:p>
    <w:p w14:paraId="4F246200" w14:textId="77777777" w:rsidR="00787DBD" w:rsidRPr="00787DBD" w:rsidRDefault="00000000" w:rsidP="00787DBD">
      <w:pPr>
        <w:rPr>
          <w:lang w:val="en-GB"/>
        </w:rPr>
      </w:pPr>
      <w:r>
        <w:rPr>
          <w:lang w:val="en-GB"/>
        </w:rPr>
        <w:pict w14:anchorId="516BF8BB">
          <v:rect id="_x0000_i1056" style="width:0;height:1.5pt" o:hralign="center" o:hrstd="t" o:hr="t" fillcolor="#a0a0a0" stroked="f"/>
        </w:pict>
      </w:r>
    </w:p>
    <w:p w14:paraId="41D06933" w14:textId="77777777" w:rsidR="00787DBD" w:rsidRPr="00787DBD" w:rsidRDefault="00787DBD" w:rsidP="00787DBD">
      <w:pPr>
        <w:rPr>
          <w:b/>
          <w:bCs/>
          <w:lang w:val="en-GB"/>
        </w:rPr>
      </w:pPr>
      <w:r w:rsidRPr="00787DBD">
        <w:rPr>
          <w:b/>
          <w:bCs/>
          <w:lang w:val="en-GB"/>
        </w:rPr>
        <w:t>Trasportare un Compagno Incapacitato</w:t>
      </w:r>
    </w:p>
    <w:p w14:paraId="7360A324" w14:textId="77777777" w:rsidR="00787DBD" w:rsidRPr="00787DBD" w:rsidRDefault="00787DBD" w:rsidP="00787DBD">
      <w:pPr>
        <w:numPr>
          <w:ilvl w:val="0"/>
          <w:numId w:val="41"/>
        </w:numPr>
        <w:rPr>
          <w:lang w:val="it-IT"/>
        </w:rPr>
      </w:pPr>
      <w:r w:rsidRPr="00787DBD">
        <w:rPr>
          <w:lang w:val="it-IT"/>
        </w:rPr>
        <w:t xml:space="preserve">Richiede </w:t>
      </w:r>
      <w:r w:rsidRPr="00787DBD">
        <w:rPr>
          <w:b/>
          <w:bCs/>
          <w:lang w:val="it-IT"/>
        </w:rPr>
        <w:t>prova di FORZA</w:t>
      </w:r>
      <w:r w:rsidRPr="00787DBD">
        <w:rPr>
          <w:lang w:val="it-IT"/>
        </w:rPr>
        <w:t>, difficoltà variabile.</w:t>
      </w:r>
    </w:p>
    <w:p w14:paraId="5D5F7F35" w14:textId="77777777" w:rsidR="00787DBD" w:rsidRPr="00787DBD" w:rsidRDefault="00787DBD" w:rsidP="00787DBD">
      <w:pPr>
        <w:numPr>
          <w:ilvl w:val="0"/>
          <w:numId w:val="41"/>
        </w:numPr>
        <w:rPr>
          <w:lang w:val="it-IT"/>
        </w:rPr>
      </w:pPr>
      <w:r w:rsidRPr="00787DBD">
        <w:rPr>
          <w:lang w:val="it-IT"/>
        </w:rPr>
        <w:t xml:space="preserve">In caso di fallimento: </w:t>
      </w:r>
      <w:r w:rsidRPr="00787DBD">
        <w:rPr>
          <w:b/>
          <w:bCs/>
          <w:lang w:val="it-IT"/>
        </w:rPr>
        <w:t>si perde il turno</w:t>
      </w:r>
      <w:r w:rsidRPr="00787DBD">
        <w:rPr>
          <w:lang w:val="it-IT"/>
        </w:rPr>
        <w:t>.</w:t>
      </w:r>
    </w:p>
    <w:p w14:paraId="339FFA15" w14:textId="77777777" w:rsidR="00787DBD" w:rsidRPr="00787DBD" w:rsidRDefault="00000000" w:rsidP="00787DBD">
      <w:pPr>
        <w:rPr>
          <w:lang w:val="en-GB"/>
        </w:rPr>
      </w:pPr>
      <w:r>
        <w:rPr>
          <w:lang w:val="en-GB"/>
        </w:rPr>
        <w:pict w14:anchorId="36320410">
          <v:rect id="_x0000_i1057" style="width:0;height:1.5pt" o:hralign="center" o:hrstd="t" o:hr="t" fillcolor="#a0a0a0" stroked="f"/>
        </w:pict>
      </w:r>
    </w:p>
    <w:p w14:paraId="1B49CBB3" w14:textId="77777777" w:rsidR="00787DBD" w:rsidRPr="00787DBD" w:rsidRDefault="00787DBD" w:rsidP="00787DBD">
      <w:pPr>
        <w:rPr>
          <w:b/>
          <w:bCs/>
          <w:lang w:val="en-GB"/>
        </w:rPr>
      </w:pPr>
      <w:r w:rsidRPr="00787DBD">
        <w:rPr>
          <w:b/>
          <w:bCs/>
          <w:lang w:val="en-GB"/>
        </w:rPr>
        <w:t>Riposo</w:t>
      </w:r>
    </w:p>
    <w:p w14:paraId="79186438" w14:textId="76DF3FB8" w:rsidR="00787DBD" w:rsidRPr="00787DBD" w:rsidRDefault="00787DBD" w:rsidP="00787DBD">
      <w:pPr>
        <w:numPr>
          <w:ilvl w:val="0"/>
          <w:numId w:val="42"/>
        </w:numPr>
        <w:rPr>
          <w:lang w:val="it-IT"/>
        </w:rPr>
      </w:pPr>
      <w:r w:rsidRPr="00787DBD">
        <w:rPr>
          <w:lang w:val="it-IT"/>
        </w:rPr>
        <w:lastRenderedPageBreak/>
        <w:t xml:space="preserve">Almeno </w:t>
      </w:r>
      <w:r w:rsidRPr="00787DBD">
        <w:rPr>
          <w:b/>
          <w:bCs/>
          <w:lang w:val="it-IT"/>
        </w:rPr>
        <w:t>8 ore di riposo</w:t>
      </w:r>
      <w:r w:rsidRPr="00787DBD">
        <w:rPr>
          <w:lang w:val="it-IT"/>
        </w:rPr>
        <w:t xml:space="preserve"> permettono di recuperare:</w:t>
      </w:r>
      <w:r w:rsidRPr="00787DBD">
        <w:rPr>
          <w:lang w:val="it-IT"/>
        </w:rPr>
        <w:br/>
      </w:r>
      <w:r w:rsidRPr="00787DBD">
        <w:rPr>
          <w:rFonts w:ascii="Segoe UI Symbol" w:hAnsi="Segoe UI Symbol" w:cs="Segoe UI Symbol"/>
          <w:lang w:val="it-IT"/>
        </w:rPr>
        <w:t>➤</w:t>
      </w:r>
      <w:r w:rsidRPr="00787DBD">
        <w:rPr>
          <w:lang w:val="it-IT"/>
        </w:rPr>
        <w:t xml:space="preserve"> </w:t>
      </w:r>
      <w:r w:rsidRPr="00787DBD">
        <w:rPr>
          <w:b/>
          <w:bCs/>
          <w:lang w:val="it-IT"/>
        </w:rPr>
        <w:t>% dei Punti Ferita e Mana</w:t>
      </w:r>
      <w:r w:rsidRPr="00787DBD">
        <w:rPr>
          <w:lang w:val="it-IT"/>
        </w:rPr>
        <w:t xml:space="preserve"> (lancio </w:t>
      </w:r>
      <w:r w:rsidR="00B83580">
        <w:rPr>
          <w:lang w:val="it-IT"/>
        </w:rPr>
        <w:t xml:space="preserve">dado  </w:t>
      </w:r>
      <w:r w:rsidRPr="00787DBD">
        <w:rPr>
          <w:lang w:val="it-IT"/>
        </w:rPr>
        <w:t>percentuale</w:t>
      </w:r>
      <w:r w:rsidR="00B83580">
        <w:rPr>
          <w:lang w:val="it-IT"/>
        </w:rPr>
        <w:t xml:space="preserve"> arrotondato alla decina per difetto</w:t>
      </w:r>
      <w:r w:rsidRPr="00787DBD">
        <w:rPr>
          <w:lang w:val="it-IT"/>
        </w:rPr>
        <w:t>)</w:t>
      </w:r>
    </w:p>
    <w:p w14:paraId="37C9C283" w14:textId="77777777" w:rsidR="00787DBD" w:rsidRPr="00787DBD" w:rsidRDefault="00787DBD" w:rsidP="00787DBD">
      <w:pPr>
        <w:numPr>
          <w:ilvl w:val="0"/>
          <w:numId w:val="42"/>
        </w:numPr>
        <w:rPr>
          <w:lang w:val="it-IT"/>
        </w:rPr>
      </w:pPr>
      <w:r w:rsidRPr="00787DBD">
        <w:rPr>
          <w:lang w:val="it-IT"/>
        </w:rPr>
        <w:t xml:space="preserve">Se possiedi </w:t>
      </w:r>
      <w:r w:rsidRPr="00787DBD">
        <w:rPr>
          <w:b/>
          <w:bCs/>
          <w:lang w:val="it-IT"/>
        </w:rPr>
        <w:t>Medicina – Base</w:t>
      </w:r>
      <w:r w:rsidRPr="00787DBD">
        <w:rPr>
          <w:lang w:val="it-IT"/>
        </w:rPr>
        <w:t>:</w:t>
      </w:r>
      <w:r w:rsidRPr="00787DBD">
        <w:rPr>
          <w:lang w:val="it-IT"/>
        </w:rPr>
        <w:br/>
      </w:r>
      <w:r w:rsidRPr="00787DBD">
        <w:rPr>
          <w:rFonts w:ascii="Segoe UI Symbol" w:hAnsi="Segoe UI Symbol" w:cs="Segoe UI Symbol"/>
          <w:lang w:val="it-IT"/>
        </w:rPr>
        <w:t>➤</w:t>
      </w:r>
      <w:r w:rsidRPr="00787DBD">
        <w:rPr>
          <w:lang w:val="it-IT"/>
        </w:rPr>
        <w:t xml:space="preserve"> rigenerazione </w:t>
      </w:r>
      <w:r w:rsidRPr="00787DBD">
        <w:rPr>
          <w:b/>
          <w:bCs/>
          <w:lang w:val="it-IT"/>
        </w:rPr>
        <w:t>×2</w:t>
      </w:r>
    </w:p>
    <w:p w14:paraId="5237F355" w14:textId="77777777" w:rsidR="00787DBD" w:rsidRPr="00787DBD" w:rsidRDefault="00787DBD" w:rsidP="00787DBD">
      <w:pPr>
        <w:numPr>
          <w:ilvl w:val="0"/>
          <w:numId w:val="42"/>
        </w:numPr>
        <w:rPr>
          <w:lang w:val="it-IT"/>
        </w:rPr>
      </w:pPr>
      <w:r w:rsidRPr="00787DBD">
        <w:rPr>
          <w:lang w:val="it-IT"/>
        </w:rPr>
        <w:t xml:space="preserve">Se possiedi </w:t>
      </w:r>
      <w:r w:rsidRPr="00787DBD">
        <w:rPr>
          <w:b/>
          <w:bCs/>
          <w:lang w:val="it-IT"/>
        </w:rPr>
        <w:t>Medicina – Avanzato</w:t>
      </w:r>
      <w:r w:rsidRPr="00787DBD">
        <w:rPr>
          <w:lang w:val="it-IT"/>
        </w:rPr>
        <w:t>:</w:t>
      </w:r>
      <w:r w:rsidRPr="00787DBD">
        <w:rPr>
          <w:lang w:val="it-IT"/>
        </w:rPr>
        <w:br/>
      </w:r>
      <w:r w:rsidRPr="00787DBD">
        <w:rPr>
          <w:rFonts w:ascii="Segoe UI Symbol" w:hAnsi="Segoe UI Symbol" w:cs="Segoe UI Symbol"/>
          <w:lang w:val="it-IT"/>
        </w:rPr>
        <w:t>➤</w:t>
      </w:r>
      <w:r w:rsidRPr="00787DBD">
        <w:rPr>
          <w:lang w:val="it-IT"/>
        </w:rPr>
        <w:t xml:space="preserve"> rigenerazione </w:t>
      </w:r>
      <w:r w:rsidRPr="00787DBD">
        <w:rPr>
          <w:b/>
          <w:bCs/>
          <w:lang w:val="it-IT"/>
        </w:rPr>
        <w:t>×3</w:t>
      </w:r>
    </w:p>
    <w:p w14:paraId="19C78FC1" w14:textId="54889E7B" w:rsidR="00CD0AF6" w:rsidRPr="00787DBD" w:rsidRDefault="00CD0AF6">
      <w:pPr>
        <w:rPr>
          <w:lang w:val="it-IT"/>
        </w:rPr>
      </w:pPr>
    </w:p>
    <w:p w14:paraId="17E2B0CA" w14:textId="77777777" w:rsidR="00CD0AF6" w:rsidRPr="00787DBD" w:rsidRDefault="00000000">
      <w:pPr>
        <w:pStyle w:val="Heading1"/>
        <w:rPr>
          <w:lang w:val="it-IT"/>
        </w:rPr>
      </w:pPr>
      <w:r w:rsidRPr="00787DBD">
        <w:rPr>
          <w:lang w:val="it-IT"/>
        </w:rPr>
        <w:t>8. Scuole di Magia</w:t>
      </w:r>
    </w:p>
    <w:p w14:paraId="0BFE1599" w14:textId="77777777" w:rsidR="00787DBD" w:rsidRPr="00787DBD" w:rsidRDefault="00787DBD" w:rsidP="00787DBD">
      <w:pPr>
        <w:rPr>
          <w:lang w:val="it-IT"/>
        </w:rPr>
      </w:pPr>
      <w:r w:rsidRPr="00787DBD">
        <w:rPr>
          <w:lang w:val="it-IT"/>
        </w:rPr>
        <w:t xml:space="preserve">Ogni </w:t>
      </w:r>
      <w:r w:rsidRPr="00787DBD">
        <w:rPr>
          <w:b/>
          <w:bCs/>
          <w:lang w:val="it-IT"/>
        </w:rPr>
        <w:t>Scuola di Magia</w:t>
      </w:r>
      <w:r w:rsidRPr="00787DBD">
        <w:rPr>
          <w:lang w:val="it-IT"/>
        </w:rPr>
        <w:t xml:space="preserve"> rappresenta un colore dell’Etere e ha un’identità tematica, un’origine concettuale, e un impatto sociale o ambientale.</w:t>
      </w:r>
      <w:r w:rsidRPr="00787DBD">
        <w:rPr>
          <w:lang w:val="it-IT"/>
        </w:rPr>
        <w:br/>
        <w:t>Un personaggio può essere affiliato a una o più scuole a seconda della propria progressione.</w:t>
      </w:r>
    </w:p>
    <w:p w14:paraId="2D8F3F96" w14:textId="77777777" w:rsidR="00787DBD" w:rsidRPr="00787DBD" w:rsidRDefault="00000000" w:rsidP="00787DBD">
      <w:pPr>
        <w:rPr>
          <w:lang w:val="en-GB"/>
        </w:rPr>
      </w:pPr>
      <w:r>
        <w:rPr>
          <w:lang w:val="en-GB"/>
        </w:rPr>
        <w:pict w14:anchorId="35EA2246">
          <v:rect id="_x0000_i1058" style="width:0;height:1.5pt" o:hralign="center" o:hrstd="t" o:hr="t" fillcolor="#a0a0a0" stroked="f"/>
        </w:pict>
      </w:r>
    </w:p>
    <w:p w14:paraId="6B872F63" w14:textId="77777777" w:rsidR="00787DBD" w:rsidRPr="00787DBD" w:rsidRDefault="00787DBD" w:rsidP="00787DBD">
      <w:pPr>
        <w:rPr>
          <w:b/>
          <w:bCs/>
          <w:lang w:val="it-IT"/>
        </w:rPr>
      </w:pPr>
      <w:r w:rsidRPr="00787DBD">
        <w:rPr>
          <w:rFonts w:ascii="Segoe UI Emoji" w:hAnsi="Segoe UI Emoji" w:cs="Segoe UI Emoji"/>
          <w:b/>
          <w:bCs/>
          <w:lang w:val="en-GB"/>
        </w:rPr>
        <w:t>🔲</w:t>
      </w:r>
      <w:r w:rsidRPr="00787DBD">
        <w:rPr>
          <w:b/>
          <w:bCs/>
          <w:lang w:val="it-IT"/>
        </w:rPr>
        <w:t xml:space="preserve"> Struttura di ogni Scuola:</w:t>
      </w:r>
    </w:p>
    <w:p w14:paraId="3C31D743" w14:textId="77777777" w:rsidR="00787DBD" w:rsidRPr="00787DBD" w:rsidRDefault="00787DBD" w:rsidP="00787DBD">
      <w:pPr>
        <w:numPr>
          <w:ilvl w:val="0"/>
          <w:numId w:val="43"/>
        </w:numPr>
        <w:rPr>
          <w:lang w:val="it-IT"/>
        </w:rPr>
      </w:pPr>
      <w:r w:rsidRPr="00787DBD">
        <w:rPr>
          <w:b/>
          <w:bCs/>
          <w:lang w:val="it-IT"/>
        </w:rPr>
        <w:t>Temi chiave</w:t>
      </w:r>
      <w:r w:rsidRPr="00787DBD">
        <w:rPr>
          <w:lang w:val="it-IT"/>
        </w:rPr>
        <w:t>: le aree di influenza della scuola</w:t>
      </w:r>
    </w:p>
    <w:p w14:paraId="5F1BE733" w14:textId="77777777" w:rsidR="00787DBD" w:rsidRPr="00787DBD" w:rsidRDefault="00787DBD" w:rsidP="00787DBD">
      <w:pPr>
        <w:numPr>
          <w:ilvl w:val="0"/>
          <w:numId w:val="43"/>
        </w:numPr>
        <w:rPr>
          <w:lang w:val="it-IT"/>
        </w:rPr>
      </w:pPr>
      <w:r w:rsidRPr="00787DBD">
        <w:rPr>
          <w:b/>
          <w:bCs/>
          <w:lang w:val="it-IT"/>
        </w:rPr>
        <w:t>Stile magico</w:t>
      </w:r>
      <w:r w:rsidRPr="00787DBD">
        <w:rPr>
          <w:lang w:val="it-IT"/>
        </w:rPr>
        <w:t>: il modo in cui si manifesta</w:t>
      </w:r>
    </w:p>
    <w:p w14:paraId="4C8182C4" w14:textId="77777777" w:rsidR="00787DBD" w:rsidRPr="00787DBD" w:rsidRDefault="00787DBD" w:rsidP="00787DBD">
      <w:pPr>
        <w:numPr>
          <w:ilvl w:val="0"/>
          <w:numId w:val="43"/>
        </w:numPr>
        <w:rPr>
          <w:lang w:val="it-IT"/>
        </w:rPr>
      </w:pPr>
      <w:r w:rsidRPr="00787DBD">
        <w:rPr>
          <w:b/>
          <w:bCs/>
          <w:lang w:val="it-IT"/>
        </w:rPr>
        <w:t>Maestri tipici</w:t>
      </w:r>
      <w:r w:rsidRPr="00787DBD">
        <w:rPr>
          <w:lang w:val="it-IT"/>
        </w:rPr>
        <w:t>: chi la pratica a livello elevato</w:t>
      </w:r>
    </w:p>
    <w:p w14:paraId="1F8280FB" w14:textId="77777777" w:rsidR="00787DBD" w:rsidRPr="00787DBD" w:rsidRDefault="00787DBD" w:rsidP="00787DBD">
      <w:pPr>
        <w:numPr>
          <w:ilvl w:val="0"/>
          <w:numId w:val="43"/>
        </w:numPr>
        <w:rPr>
          <w:lang w:val="it-IT"/>
        </w:rPr>
      </w:pPr>
      <w:r w:rsidRPr="00787DBD">
        <w:rPr>
          <w:b/>
          <w:bCs/>
          <w:lang w:val="it-IT"/>
        </w:rPr>
        <w:t>Note sociali</w:t>
      </w:r>
      <w:r w:rsidRPr="00787DBD">
        <w:rPr>
          <w:lang w:val="it-IT"/>
        </w:rPr>
        <w:t>: come viene percepita nel mondo</w:t>
      </w:r>
    </w:p>
    <w:p w14:paraId="6C9AE69C" w14:textId="77777777" w:rsidR="00787DBD" w:rsidRPr="00787DBD" w:rsidRDefault="00787DBD" w:rsidP="00787DBD">
      <w:pPr>
        <w:numPr>
          <w:ilvl w:val="0"/>
          <w:numId w:val="43"/>
        </w:numPr>
        <w:rPr>
          <w:lang w:val="en-GB"/>
        </w:rPr>
      </w:pPr>
      <w:r w:rsidRPr="00787DBD">
        <w:rPr>
          <w:b/>
          <w:bCs/>
          <w:lang w:val="en-GB"/>
        </w:rPr>
        <w:t>Colore associato</w:t>
      </w:r>
      <w:r w:rsidRPr="00787DBD">
        <w:rPr>
          <w:lang w:val="en-GB"/>
        </w:rPr>
        <w:t>: rappresentazione dell’Etere</w:t>
      </w:r>
    </w:p>
    <w:p w14:paraId="0D8DEF2D" w14:textId="77777777" w:rsidR="00787DBD" w:rsidRPr="00787DBD" w:rsidRDefault="00000000" w:rsidP="00787DBD">
      <w:pPr>
        <w:rPr>
          <w:lang w:val="en-GB"/>
        </w:rPr>
      </w:pPr>
      <w:r>
        <w:rPr>
          <w:lang w:val="en-GB"/>
        </w:rPr>
        <w:pict w14:anchorId="7231AB92">
          <v:rect id="_x0000_i1059" style="width:0;height:1.5pt" o:hralign="center" o:hrstd="t" o:hr="t" fillcolor="#a0a0a0" stroked="f"/>
        </w:pict>
      </w:r>
    </w:p>
    <w:p w14:paraId="191D589B" w14:textId="77777777" w:rsidR="00787DBD" w:rsidRPr="00787DBD" w:rsidRDefault="00787DBD" w:rsidP="00787DBD">
      <w:pPr>
        <w:rPr>
          <w:b/>
          <w:bCs/>
          <w:lang w:val="en-GB"/>
        </w:rPr>
      </w:pPr>
      <w:r w:rsidRPr="00787DBD">
        <w:rPr>
          <w:rFonts w:ascii="Segoe UI Emoji" w:hAnsi="Segoe UI Emoji" w:cs="Segoe UI Emoji"/>
          <w:b/>
          <w:bCs/>
          <w:lang w:val="en-GB"/>
        </w:rPr>
        <w:t>⚪</w:t>
      </w:r>
      <w:r w:rsidRPr="00787DBD">
        <w:rPr>
          <w:b/>
          <w:bCs/>
          <w:lang w:val="en-GB"/>
        </w:rPr>
        <w:t xml:space="preserve"> Magia Bianca</w:t>
      </w:r>
    </w:p>
    <w:p w14:paraId="15DD022F" w14:textId="77777777" w:rsidR="00787DBD" w:rsidRPr="00787DBD" w:rsidRDefault="00787DBD" w:rsidP="00787DBD">
      <w:pPr>
        <w:numPr>
          <w:ilvl w:val="0"/>
          <w:numId w:val="44"/>
        </w:numPr>
        <w:rPr>
          <w:lang w:val="en-GB"/>
        </w:rPr>
      </w:pPr>
      <w:r w:rsidRPr="00787DBD">
        <w:rPr>
          <w:b/>
          <w:bCs/>
          <w:lang w:val="en-GB"/>
        </w:rPr>
        <w:t>Temi chiave:</w:t>
      </w:r>
      <w:r w:rsidRPr="00787DBD">
        <w:rPr>
          <w:lang w:val="en-GB"/>
        </w:rPr>
        <w:t xml:space="preserve"> Guarigione, protezione, supporto</w:t>
      </w:r>
    </w:p>
    <w:p w14:paraId="5AA990AD" w14:textId="77777777" w:rsidR="00787DBD" w:rsidRPr="00787DBD" w:rsidRDefault="00787DBD" w:rsidP="00787DBD">
      <w:pPr>
        <w:numPr>
          <w:ilvl w:val="0"/>
          <w:numId w:val="44"/>
        </w:numPr>
        <w:rPr>
          <w:lang w:val="en-GB"/>
        </w:rPr>
      </w:pPr>
      <w:r w:rsidRPr="00787DBD">
        <w:rPr>
          <w:b/>
          <w:bCs/>
          <w:lang w:val="en-GB"/>
        </w:rPr>
        <w:t>Stile magico:</w:t>
      </w:r>
      <w:r w:rsidRPr="00787DBD">
        <w:rPr>
          <w:lang w:val="en-GB"/>
        </w:rPr>
        <w:t xml:space="preserve"> Curativo e benevolo</w:t>
      </w:r>
    </w:p>
    <w:p w14:paraId="36202141" w14:textId="77777777" w:rsidR="00787DBD" w:rsidRPr="00787DBD" w:rsidRDefault="00787DBD" w:rsidP="00787DBD">
      <w:pPr>
        <w:numPr>
          <w:ilvl w:val="0"/>
          <w:numId w:val="44"/>
        </w:numPr>
        <w:rPr>
          <w:lang w:val="en-GB"/>
        </w:rPr>
      </w:pPr>
      <w:r w:rsidRPr="00787DBD">
        <w:rPr>
          <w:b/>
          <w:bCs/>
          <w:lang w:val="en-GB"/>
        </w:rPr>
        <w:t>Maestri tipici:</w:t>
      </w:r>
      <w:r w:rsidRPr="00787DBD">
        <w:rPr>
          <w:lang w:val="en-GB"/>
        </w:rPr>
        <w:t xml:space="preserve"> Medici, guaritori spirituali</w:t>
      </w:r>
    </w:p>
    <w:p w14:paraId="09A87D61" w14:textId="77777777" w:rsidR="00787DBD" w:rsidRPr="00787DBD" w:rsidRDefault="00787DBD" w:rsidP="00787DBD">
      <w:pPr>
        <w:numPr>
          <w:ilvl w:val="0"/>
          <w:numId w:val="44"/>
        </w:numPr>
        <w:rPr>
          <w:lang w:val="it-IT"/>
        </w:rPr>
      </w:pPr>
      <w:r w:rsidRPr="00787DBD">
        <w:rPr>
          <w:b/>
          <w:bCs/>
          <w:lang w:val="it-IT"/>
        </w:rPr>
        <w:t>Note sociali:</w:t>
      </w:r>
      <w:r w:rsidRPr="00787DBD">
        <w:rPr>
          <w:lang w:val="it-IT"/>
        </w:rPr>
        <w:t xml:space="preserve"> Visti come forze positive; rispettati universalmente</w:t>
      </w:r>
    </w:p>
    <w:p w14:paraId="1FDE9FA6" w14:textId="77777777" w:rsidR="00787DBD" w:rsidRPr="00787DBD" w:rsidRDefault="00787DBD" w:rsidP="00787DBD">
      <w:pPr>
        <w:numPr>
          <w:ilvl w:val="0"/>
          <w:numId w:val="44"/>
        </w:numPr>
        <w:rPr>
          <w:lang w:val="it-IT"/>
        </w:rPr>
      </w:pPr>
      <w:r w:rsidRPr="00787DBD">
        <w:rPr>
          <w:b/>
          <w:bCs/>
          <w:lang w:val="it-IT"/>
        </w:rPr>
        <w:t>Colore etereo:</w:t>
      </w:r>
      <w:r w:rsidRPr="00787DBD">
        <w:rPr>
          <w:lang w:val="it-IT"/>
        </w:rPr>
        <w:t xml:space="preserve"> </w:t>
      </w:r>
      <w:r w:rsidRPr="00787DBD">
        <w:rPr>
          <w:b/>
          <w:bCs/>
          <w:lang w:val="it-IT"/>
        </w:rPr>
        <w:t>Bianco</w:t>
      </w:r>
      <w:r w:rsidRPr="00787DBD">
        <w:rPr>
          <w:lang w:val="it-IT"/>
        </w:rPr>
        <w:t xml:space="preserve"> = assenza di Etere</w:t>
      </w:r>
    </w:p>
    <w:p w14:paraId="3A9F59A1" w14:textId="77777777" w:rsidR="00787DBD" w:rsidRPr="00787DBD" w:rsidRDefault="00787DBD" w:rsidP="00787DBD">
      <w:pPr>
        <w:rPr>
          <w:lang w:val="it-IT"/>
        </w:rPr>
      </w:pPr>
      <w:r w:rsidRPr="00787DBD">
        <w:rPr>
          <w:b/>
          <w:bCs/>
          <w:lang w:val="it-IT"/>
        </w:rPr>
        <w:t>Capacità avanzate:</w:t>
      </w:r>
      <w:r w:rsidRPr="00787DBD">
        <w:rPr>
          <w:lang w:val="it-IT"/>
        </w:rPr>
        <w:br/>
      </w:r>
      <w:r w:rsidRPr="00787DBD">
        <w:rPr>
          <w:rFonts w:ascii="Segoe UI Symbol" w:hAnsi="Segoe UI Symbol" w:cs="Segoe UI Symbol"/>
          <w:lang w:val="it-IT"/>
        </w:rPr>
        <w:t>➤</w:t>
      </w:r>
      <w:r w:rsidRPr="00787DBD">
        <w:rPr>
          <w:lang w:val="it-IT"/>
        </w:rPr>
        <w:t xml:space="preserve"> Chi la padroneggia pu</w:t>
      </w:r>
      <w:r w:rsidRPr="00787DBD">
        <w:rPr>
          <w:rFonts w:ascii="Cambria" w:hAnsi="Cambria" w:cs="Cambria"/>
          <w:lang w:val="it-IT"/>
        </w:rPr>
        <w:t>ò</w:t>
      </w:r>
      <w:r w:rsidRPr="00787DBD">
        <w:rPr>
          <w:lang w:val="it-IT"/>
        </w:rPr>
        <w:t xml:space="preserve"> </w:t>
      </w:r>
      <w:r w:rsidRPr="00787DBD">
        <w:rPr>
          <w:b/>
          <w:bCs/>
          <w:lang w:val="it-IT"/>
        </w:rPr>
        <w:t>chiudere ferite mortali</w:t>
      </w:r>
      <w:r w:rsidRPr="00787DBD">
        <w:rPr>
          <w:lang w:val="it-IT"/>
        </w:rPr>
        <w:t xml:space="preserve">, </w:t>
      </w:r>
      <w:r w:rsidRPr="00787DBD">
        <w:rPr>
          <w:b/>
          <w:bCs/>
          <w:lang w:val="it-IT"/>
        </w:rPr>
        <w:t>rimuovere malattie o maledizioni</w:t>
      </w:r>
    </w:p>
    <w:p w14:paraId="0E3E436B" w14:textId="77777777" w:rsidR="00787DBD" w:rsidRPr="00787DBD" w:rsidRDefault="00787DBD" w:rsidP="00787DBD">
      <w:pPr>
        <w:rPr>
          <w:lang w:val="it-IT"/>
        </w:rPr>
      </w:pPr>
      <w:r w:rsidRPr="00787DBD">
        <w:rPr>
          <w:rFonts w:ascii="Segoe UI Emoji" w:hAnsi="Segoe UI Emoji" w:cs="Segoe UI Emoji"/>
          <w:lang w:val="it-IT"/>
        </w:rPr>
        <w:lastRenderedPageBreak/>
        <w:t>⚠</w:t>
      </w:r>
      <w:r w:rsidRPr="00787DBD">
        <w:rPr>
          <w:rFonts w:ascii="Segoe UI Emoji" w:hAnsi="Segoe UI Emoji" w:cs="Segoe UI Emoji"/>
          <w:lang w:val="en-GB"/>
        </w:rPr>
        <w:t>️</w:t>
      </w:r>
      <w:r w:rsidRPr="00787DBD">
        <w:rPr>
          <w:lang w:val="it-IT"/>
        </w:rPr>
        <w:t xml:space="preserve"> Non può salvare chi è già “reclamato dalla morte”.</w:t>
      </w:r>
    </w:p>
    <w:p w14:paraId="05AD0FC1" w14:textId="77777777" w:rsidR="00787DBD" w:rsidRPr="00787DBD" w:rsidRDefault="00000000" w:rsidP="00787DBD">
      <w:pPr>
        <w:rPr>
          <w:lang w:val="en-GB"/>
        </w:rPr>
      </w:pPr>
      <w:r>
        <w:rPr>
          <w:lang w:val="en-GB"/>
        </w:rPr>
        <w:pict w14:anchorId="768FFF90">
          <v:rect id="_x0000_i1060" style="width:0;height:1.5pt" o:hralign="center" o:hrstd="t" o:hr="t" fillcolor="#a0a0a0" stroked="f"/>
        </w:pict>
      </w:r>
    </w:p>
    <w:p w14:paraId="5B421536" w14:textId="77777777" w:rsidR="00787DBD" w:rsidRPr="00787DBD" w:rsidRDefault="00787DBD" w:rsidP="00787DBD">
      <w:pPr>
        <w:rPr>
          <w:b/>
          <w:bCs/>
          <w:lang w:val="en-GB"/>
        </w:rPr>
      </w:pPr>
      <w:r w:rsidRPr="00787DBD">
        <w:rPr>
          <w:rFonts w:ascii="Segoe UI Emoji" w:hAnsi="Segoe UI Emoji" w:cs="Segoe UI Emoji"/>
          <w:b/>
          <w:bCs/>
          <w:lang w:val="en-GB"/>
        </w:rPr>
        <w:t>⚫</w:t>
      </w:r>
      <w:r w:rsidRPr="00787DBD">
        <w:rPr>
          <w:b/>
          <w:bCs/>
          <w:lang w:val="en-GB"/>
        </w:rPr>
        <w:t xml:space="preserve"> Magia Nera</w:t>
      </w:r>
    </w:p>
    <w:p w14:paraId="11349801" w14:textId="77777777" w:rsidR="00787DBD" w:rsidRPr="00787DBD" w:rsidRDefault="00787DBD" w:rsidP="00787DBD">
      <w:pPr>
        <w:numPr>
          <w:ilvl w:val="0"/>
          <w:numId w:val="45"/>
        </w:numPr>
        <w:rPr>
          <w:lang w:val="it-IT"/>
        </w:rPr>
      </w:pPr>
      <w:r w:rsidRPr="00787DBD">
        <w:rPr>
          <w:b/>
          <w:bCs/>
          <w:lang w:val="it-IT"/>
        </w:rPr>
        <w:t>Temi chiave:</w:t>
      </w:r>
      <w:r w:rsidRPr="00787DBD">
        <w:rPr>
          <w:lang w:val="it-IT"/>
        </w:rPr>
        <w:t xml:space="preserve"> Distruzione, caos, forze naturali violente</w:t>
      </w:r>
    </w:p>
    <w:p w14:paraId="29B81A9B" w14:textId="77777777" w:rsidR="00787DBD" w:rsidRPr="00787DBD" w:rsidRDefault="00787DBD" w:rsidP="00787DBD">
      <w:pPr>
        <w:numPr>
          <w:ilvl w:val="0"/>
          <w:numId w:val="45"/>
        </w:numPr>
        <w:rPr>
          <w:lang w:val="en-GB"/>
        </w:rPr>
      </w:pPr>
      <w:r w:rsidRPr="00787DBD">
        <w:rPr>
          <w:b/>
          <w:bCs/>
          <w:lang w:val="en-GB"/>
        </w:rPr>
        <w:t>Stile magico:</w:t>
      </w:r>
      <w:r w:rsidRPr="00787DBD">
        <w:rPr>
          <w:lang w:val="en-GB"/>
        </w:rPr>
        <w:t xml:space="preserve"> Devastante e instabile</w:t>
      </w:r>
    </w:p>
    <w:p w14:paraId="16E187A6" w14:textId="77777777" w:rsidR="00787DBD" w:rsidRPr="00787DBD" w:rsidRDefault="00787DBD" w:rsidP="00787DBD">
      <w:pPr>
        <w:numPr>
          <w:ilvl w:val="0"/>
          <w:numId w:val="45"/>
        </w:numPr>
        <w:rPr>
          <w:lang w:val="it-IT"/>
        </w:rPr>
      </w:pPr>
      <w:r w:rsidRPr="00787DBD">
        <w:rPr>
          <w:b/>
          <w:bCs/>
          <w:lang w:val="it-IT"/>
        </w:rPr>
        <w:t>Maestri tipici:</w:t>
      </w:r>
      <w:r w:rsidRPr="00787DBD">
        <w:rPr>
          <w:lang w:val="it-IT"/>
        </w:rPr>
        <w:t xml:space="preserve"> Armi viventi, maghi imperiali da guerra</w:t>
      </w:r>
    </w:p>
    <w:p w14:paraId="651DAEE3" w14:textId="77777777" w:rsidR="00787DBD" w:rsidRPr="00787DBD" w:rsidRDefault="00787DBD" w:rsidP="00787DBD">
      <w:pPr>
        <w:numPr>
          <w:ilvl w:val="0"/>
          <w:numId w:val="45"/>
        </w:numPr>
        <w:rPr>
          <w:lang w:val="it-IT"/>
        </w:rPr>
      </w:pPr>
      <w:r w:rsidRPr="00787DBD">
        <w:rPr>
          <w:b/>
          <w:bCs/>
          <w:lang w:val="it-IT"/>
        </w:rPr>
        <w:t>Note sociali:</w:t>
      </w:r>
      <w:r w:rsidRPr="00787DBD">
        <w:rPr>
          <w:lang w:val="it-IT"/>
        </w:rPr>
        <w:t xml:space="preserve"> Temuti e sorvegliati; potenti ma pericolosi</w:t>
      </w:r>
    </w:p>
    <w:p w14:paraId="3ECB3486" w14:textId="77777777" w:rsidR="00787DBD" w:rsidRPr="00787DBD" w:rsidRDefault="00787DBD" w:rsidP="00787DBD">
      <w:pPr>
        <w:numPr>
          <w:ilvl w:val="0"/>
          <w:numId w:val="45"/>
        </w:numPr>
        <w:rPr>
          <w:lang w:val="it-IT"/>
        </w:rPr>
      </w:pPr>
      <w:r w:rsidRPr="00787DBD">
        <w:rPr>
          <w:b/>
          <w:bCs/>
          <w:lang w:val="it-IT"/>
        </w:rPr>
        <w:t>Colore etereo:</w:t>
      </w:r>
      <w:r w:rsidRPr="00787DBD">
        <w:rPr>
          <w:lang w:val="it-IT"/>
        </w:rPr>
        <w:t xml:space="preserve"> </w:t>
      </w:r>
      <w:r w:rsidRPr="00787DBD">
        <w:rPr>
          <w:b/>
          <w:bCs/>
          <w:lang w:val="it-IT"/>
        </w:rPr>
        <w:t>Nero</w:t>
      </w:r>
      <w:r w:rsidRPr="00787DBD">
        <w:rPr>
          <w:lang w:val="it-IT"/>
        </w:rPr>
        <w:t xml:space="preserve"> = somma di tutti i colori dell’Etere</w:t>
      </w:r>
    </w:p>
    <w:p w14:paraId="14AACE67" w14:textId="77777777" w:rsidR="00787DBD" w:rsidRPr="00787DBD" w:rsidRDefault="00787DBD" w:rsidP="00787DBD">
      <w:pPr>
        <w:rPr>
          <w:lang w:val="it-IT"/>
        </w:rPr>
      </w:pPr>
      <w:r w:rsidRPr="00787DBD">
        <w:rPr>
          <w:b/>
          <w:bCs/>
          <w:lang w:val="it-IT"/>
        </w:rPr>
        <w:t>Capacità avanzate:</w:t>
      </w:r>
      <w:r w:rsidRPr="00787DBD">
        <w:rPr>
          <w:lang w:val="it-IT"/>
        </w:rPr>
        <w:br/>
      </w:r>
      <w:r w:rsidRPr="00787DBD">
        <w:rPr>
          <w:rFonts w:ascii="Segoe UI Symbol" w:hAnsi="Segoe UI Symbol" w:cs="Segoe UI Symbol"/>
          <w:lang w:val="it-IT"/>
        </w:rPr>
        <w:t>➤</w:t>
      </w:r>
      <w:r w:rsidRPr="00787DBD">
        <w:rPr>
          <w:lang w:val="it-IT"/>
        </w:rPr>
        <w:t xml:space="preserve"> Invocare </w:t>
      </w:r>
      <w:r w:rsidRPr="00787DBD">
        <w:rPr>
          <w:b/>
          <w:bCs/>
          <w:lang w:val="it-IT"/>
        </w:rPr>
        <w:t>palle di fuoco</w:t>
      </w:r>
      <w:r w:rsidRPr="00787DBD">
        <w:rPr>
          <w:lang w:val="it-IT"/>
        </w:rPr>
        <w:t xml:space="preserve">, </w:t>
      </w:r>
      <w:r w:rsidRPr="00787DBD">
        <w:rPr>
          <w:b/>
          <w:bCs/>
          <w:lang w:val="it-IT"/>
        </w:rPr>
        <w:t>tempeste</w:t>
      </w:r>
      <w:r w:rsidRPr="00787DBD">
        <w:rPr>
          <w:lang w:val="it-IT"/>
        </w:rPr>
        <w:t xml:space="preserve">, </w:t>
      </w:r>
      <w:r w:rsidRPr="00787DBD">
        <w:rPr>
          <w:b/>
          <w:bCs/>
          <w:lang w:val="it-IT"/>
        </w:rPr>
        <w:t>terremoti</w:t>
      </w:r>
      <w:r w:rsidRPr="00787DBD">
        <w:rPr>
          <w:lang w:val="it-IT"/>
        </w:rPr>
        <w:t xml:space="preserve"> capaci di distruggere intere città.</w:t>
      </w:r>
    </w:p>
    <w:p w14:paraId="77BCF119" w14:textId="77777777" w:rsidR="00787DBD" w:rsidRPr="00787DBD" w:rsidRDefault="00000000" w:rsidP="00787DBD">
      <w:pPr>
        <w:rPr>
          <w:lang w:val="en-GB"/>
        </w:rPr>
      </w:pPr>
      <w:r>
        <w:rPr>
          <w:lang w:val="en-GB"/>
        </w:rPr>
        <w:pict w14:anchorId="0D4C3D83">
          <v:rect id="_x0000_i1061" style="width:0;height:1.5pt" o:hralign="center" o:hrstd="t" o:hr="t" fillcolor="#a0a0a0" stroked="f"/>
        </w:pict>
      </w:r>
    </w:p>
    <w:p w14:paraId="267A4851" w14:textId="77777777" w:rsidR="00787DBD" w:rsidRPr="00787DBD" w:rsidRDefault="00787DBD" w:rsidP="00787DBD">
      <w:pPr>
        <w:rPr>
          <w:b/>
          <w:bCs/>
          <w:lang w:val="en-GB"/>
        </w:rPr>
      </w:pPr>
      <w:r w:rsidRPr="00787DBD">
        <w:rPr>
          <w:rFonts w:ascii="Segoe UI Emoji" w:hAnsi="Segoe UI Emoji" w:cs="Segoe UI Emoji"/>
          <w:b/>
          <w:bCs/>
          <w:lang w:val="en-GB"/>
        </w:rPr>
        <w:t>🟢</w:t>
      </w:r>
      <w:r w:rsidRPr="00787DBD">
        <w:rPr>
          <w:b/>
          <w:bCs/>
          <w:lang w:val="en-GB"/>
        </w:rPr>
        <w:t xml:space="preserve"> Magia Verde</w:t>
      </w:r>
    </w:p>
    <w:p w14:paraId="3C350532" w14:textId="77777777" w:rsidR="00787DBD" w:rsidRPr="00787DBD" w:rsidRDefault="00787DBD" w:rsidP="00787DBD">
      <w:pPr>
        <w:numPr>
          <w:ilvl w:val="0"/>
          <w:numId w:val="46"/>
        </w:numPr>
        <w:rPr>
          <w:lang w:val="it-IT"/>
        </w:rPr>
      </w:pPr>
      <w:r w:rsidRPr="00787DBD">
        <w:rPr>
          <w:b/>
          <w:bCs/>
          <w:lang w:val="it-IT"/>
        </w:rPr>
        <w:t>Temi chiave:</w:t>
      </w:r>
      <w:r w:rsidRPr="00787DBD">
        <w:rPr>
          <w:lang w:val="it-IT"/>
        </w:rPr>
        <w:t xml:space="preserve"> Natura, crescita, armonia, empatia</w:t>
      </w:r>
    </w:p>
    <w:p w14:paraId="59152ABA" w14:textId="77777777" w:rsidR="00787DBD" w:rsidRPr="00787DBD" w:rsidRDefault="00787DBD" w:rsidP="00787DBD">
      <w:pPr>
        <w:numPr>
          <w:ilvl w:val="0"/>
          <w:numId w:val="46"/>
        </w:numPr>
        <w:rPr>
          <w:lang w:val="it-IT"/>
        </w:rPr>
      </w:pPr>
      <w:r w:rsidRPr="00787DBD">
        <w:rPr>
          <w:b/>
          <w:bCs/>
          <w:lang w:val="it-IT"/>
        </w:rPr>
        <w:t>Stile magico:</w:t>
      </w:r>
      <w:r w:rsidRPr="00787DBD">
        <w:rPr>
          <w:lang w:val="it-IT"/>
        </w:rPr>
        <w:t xml:space="preserve"> Silenzioso e connesso all’ambiente</w:t>
      </w:r>
    </w:p>
    <w:p w14:paraId="1C14FA10" w14:textId="77777777" w:rsidR="00787DBD" w:rsidRPr="00787DBD" w:rsidRDefault="00787DBD" w:rsidP="00787DBD">
      <w:pPr>
        <w:numPr>
          <w:ilvl w:val="0"/>
          <w:numId w:val="46"/>
        </w:numPr>
        <w:rPr>
          <w:lang w:val="it-IT"/>
        </w:rPr>
      </w:pPr>
      <w:r w:rsidRPr="00787DBD">
        <w:rPr>
          <w:b/>
          <w:bCs/>
          <w:lang w:val="it-IT"/>
        </w:rPr>
        <w:t>Maestri tipici:</w:t>
      </w:r>
      <w:r w:rsidRPr="00787DBD">
        <w:rPr>
          <w:lang w:val="it-IT"/>
        </w:rPr>
        <w:t xml:space="preserve"> Eremiti, druidi, veggenti delle foreste</w:t>
      </w:r>
    </w:p>
    <w:p w14:paraId="6BC9FF24" w14:textId="77777777" w:rsidR="00787DBD" w:rsidRPr="00787DBD" w:rsidRDefault="00787DBD" w:rsidP="00787DBD">
      <w:pPr>
        <w:numPr>
          <w:ilvl w:val="0"/>
          <w:numId w:val="46"/>
        </w:numPr>
        <w:rPr>
          <w:lang w:val="en-GB"/>
        </w:rPr>
      </w:pPr>
      <w:r w:rsidRPr="00787DBD">
        <w:rPr>
          <w:b/>
          <w:bCs/>
          <w:lang w:val="en-GB"/>
        </w:rPr>
        <w:t>Note sociali:</w:t>
      </w:r>
      <w:r w:rsidRPr="00787DBD">
        <w:rPr>
          <w:lang w:val="en-GB"/>
        </w:rPr>
        <w:t xml:space="preserve"> Isolati e autosufficienti</w:t>
      </w:r>
    </w:p>
    <w:p w14:paraId="3F4E0549" w14:textId="77777777" w:rsidR="00787DBD" w:rsidRPr="00787DBD" w:rsidRDefault="00787DBD" w:rsidP="00787DBD">
      <w:pPr>
        <w:numPr>
          <w:ilvl w:val="0"/>
          <w:numId w:val="46"/>
        </w:numPr>
        <w:rPr>
          <w:lang w:val="en-GB"/>
        </w:rPr>
      </w:pPr>
      <w:r w:rsidRPr="00787DBD">
        <w:rPr>
          <w:b/>
          <w:bCs/>
          <w:lang w:val="en-GB"/>
        </w:rPr>
        <w:t>Colore etereo:</w:t>
      </w:r>
      <w:r w:rsidRPr="00787DBD">
        <w:rPr>
          <w:lang w:val="en-GB"/>
        </w:rPr>
        <w:t xml:space="preserve"> </w:t>
      </w:r>
      <w:r w:rsidRPr="00787DBD">
        <w:rPr>
          <w:b/>
          <w:bCs/>
          <w:lang w:val="en-GB"/>
        </w:rPr>
        <w:t>Verde</w:t>
      </w:r>
    </w:p>
    <w:p w14:paraId="2F2D8914" w14:textId="77777777" w:rsidR="00787DBD" w:rsidRPr="00787DBD" w:rsidRDefault="00787DBD" w:rsidP="00787DBD">
      <w:pPr>
        <w:rPr>
          <w:lang w:val="it-IT"/>
        </w:rPr>
      </w:pPr>
      <w:r w:rsidRPr="00787DBD">
        <w:rPr>
          <w:b/>
          <w:bCs/>
          <w:lang w:val="it-IT"/>
        </w:rPr>
        <w:t>Capacità avanzate:</w:t>
      </w:r>
      <w:r w:rsidRPr="00787DBD">
        <w:rPr>
          <w:lang w:val="it-IT"/>
        </w:rPr>
        <w:br/>
      </w:r>
      <w:r w:rsidRPr="00787DBD">
        <w:rPr>
          <w:rFonts w:ascii="Segoe UI Symbol" w:hAnsi="Segoe UI Symbol" w:cs="Segoe UI Symbol"/>
          <w:lang w:val="it-IT"/>
        </w:rPr>
        <w:t>➤</w:t>
      </w:r>
      <w:r w:rsidRPr="00787DBD">
        <w:rPr>
          <w:lang w:val="it-IT"/>
        </w:rPr>
        <w:t xml:space="preserve"> Comunicare con animali e spiriti naturali, leggere le </w:t>
      </w:r>
      <w:r w:rsidRPr="00787DBD">
        <w:rPr>
          <w:b/>
          <w:bCs/>
          <w:lang w:val="it-IT"/>
        </w:rPr>
        <w:t>tracce della storia</w:t>
      </w:r>
      <w:r w:rsidRPr="00787DBD">
        <w:rPr>
          <w:lang w:val="it-IT"/>
        </w:rPr>
        <w:t xml:space="preserve"> in acqua, roccia o vento.</w:t>
      </w:r>
    </w:p>
    <w:p w14:paraId="00F089A7" w14:textId="77777777" w:rsidR="00787DBD" w:rsidRPr="00787DBD" w:rsidRDefault="00000000" w:rsidP="00787DBD">
      <w:pPr>
        <w:rPr>
          <w:lang w:val="en-GB"/>
        </w:rPr>
      </w:pPr>
      <w:r>
        <w:rPr>
          <w:lang w:val="en-GB"/>
        </w:rPr>
        <w:pict w14:anchorId="40E08A5B">
          <v:rect id="_x0000_i1062" style="width:0;height:1.5pt" o:hralign="center" o:hrstd="t" o:hr="t" fillcolor="#a0a0a0" stroked="f"/>
        </w:pict>
      </w:r>
    </w:p>
    <w:p w14:paraId="26DD86CA" w14:textId="77777777" w:rsidR="00787DBD" w:rsidRPr="00787DBD" w:rsidRDefault="00787DBD" w:rsidP="00787DBD">
      <w:pPr>
        <w:rPr>
          <w:b/>
          <w:bCs/>
          <w:lang w:val="en-GB"/>
        </w:rPr>
      </w:pPr>
      <w:r w:rsidRPr="00787DBD">
        <w:rPr>
          <w:rFonts w:ascii="Segoe UI Emoji" w:hAnsi="Segoe UI Emoji" w:cs="Segoe UI Emoji"/>
          <w:b/>
          <w:bCs/>
          <w:lang w:val="en-GB"/>
        </w:rPr>
        <w:t>🔴</w:t>
      </w:r>
      <w:r w:rsidRPr="00787DBD">
        <w:rPr>
          <w:b/>
          <w:bCs/>
          <w:lang w:val="en-GB"/>
        </w:rPr>
        <w:t xml:space="preserve"> Magia Rossa</w:t>
      </w:r>
    </w:p>
    <w:p w14:paraId="1B88B2ED" w14:textId="77777777" w:rsidR="00787DBD" w:rsidRPr="00787DBD" w:rsidRDefault="00787DBD" w:rsidP="00787DBD">
      <w:pPr>
        <w:numPr>
          <w:ilvl w:val="0"/>
          <w:numId w:val="47"/>
        </w:numPr>
        <w:rPr>
          <w:lang w:val="en-GB"/>
        </w:rPr>
      </w:pPr>
      <w:r w:rsidRPr="00787DBD">
        <w:rPr>
          <w:b/>
          <w:bCs/>
          <w:lang w:val="en-GB"/>
        </w:rPr>
        <w:t>Temi chiave:</w:t>
      </w:r>
      <w:r w:rsidRPr="00787DBD">
        <w:rPr>
          <w:lang w:val="en-GB"/>
        </w:rPr>
        <w:t xml:space="preserve"> Creatività, violenza, mutamento</w:t>
      </w:r>
    </w:p>
    <w:p w14:paraId="6644EE46" w14:textId="77777777" w:rsidR="00787DBD" w:rsidRPr="00787DBD" w:rsidRDefault="00787DBD" w:rsidP="00787DBD">
      <w:pPr>
        <w:numPr>
          <w:ilvl w:val="0"/>
          <w:numId w:val="47"/>
        </w:numPr>
        <w:rPr>
          <w:lang w:val="en-GB"/>
        </w:rPr>
      </w:pPr>
      <w:r w:rsidRPr="00787DBD">
        <w:rPr>
          <w:b/>
          <w:bCs/>
          <w:lang w:val="en-GB"/>
        </w:rPr>
        <w:t>Stile magico:</w:t>
      </w:r>
      <w:r w:rsidRPr="00787DBD">
        <w:rPr>
          <w:lang w:val="en-GB"/>
        </w:rPr>
        <w:t xml:space="preserve"> Impulsivo e trasformativo</w:t>
      </w:r>
    </w:p>
    <w:p w14:paraId="7D75D026" w14:textId="77777777" w:rsidR="00787DBD" w:rsidRPr="00787DBD" w:rsidRDefault="00787DBD" w:rsidP="00787DBD">
      <w:pPr>
        <w:numPr>
          <w:ilvl w:val="0"/>
          <w:numId w:val="47"/>
        </w:numPr>
        <w:rPr>
          <w:lang w:val="it-IT"/>
        </w:rPr>
      </w:pPr>
      <w:r w:rsidRPr="00787DBD">
        <w:rPr>
          <w:b/>
          <w:bCs/>
          <w:lang w:val="it-IT"/>
        </w:rPr>
        <w:t>Maestri tipici:</w:t>
      </w:r>
      <w:r w:rsidRPr="00787DBD">
        <w:rPr>
          <w:lang w:val="it-IT"/>
        </w:rPr>
        <w:t xml:space="preserve"> Artigiani prodigiosi o barbari posseduti</w:t>
      </w:r>
    </w:p>
    <w:p w14:paraId="2BBF4CB9" w14:textId="77777777" w:rsidR="00787DBD" w:rsidRPr="00787DBD" w:rsidRDefault="00787DBD" w:rsidP="00787DBD">
      <w:pPr>
        <w:numPr>
          <w:ilvl w:val="0"/>
          <w:numId w:val="47"/>
        </w:numPr>
        <w:rPr>
          <w:lang w:val="it-IT"/>
        </w:rPr>
      </w:pPr>
      <w:r w:rsidRPr="00787DBD">
        <w:rPr>
          <w:b/>
          <w:bCs/>
          <w:lang w:val="it-IT"/>
        </w:rPr>
        <w:t>Note sociali:</w:t>
      </w:r>
      <w:r w:rsidRPr="00787DBD">
        <w:rPr>
          <w:lang w:val="it-IT"/>
        </w:rPr>
        <w:t xml:space="preserve"> Ammirati o temuti, lasciano il segno</w:t>
      </w:r>
    </w:p>
    <w:p w14:paraId="64EF260D" w14:textId="77777777" w:rsidR="00787DBD" w:rsidRPr="00787DBD" w:rsidRDefault="00787DBD" w:rsidP="00787DBD">
      <w:pPr>
        <w:numPr>
          <w:ilvl w:val="0"/>
          <w:numId w:val="47"/>
        </w:numPr>
        <w:rPr>
          <w:lang w:val="en-GB"/>
        </w:rPr>
      </w:pPr>
      <w:r w:rsidRPr="00787DBD">
        <w:rPr>
          <w:b/>
          <w:bCs/>
          <w:lang w:val="en-GB"/>
        </w:rPr>
        <w:t>Colore etereo:</w:t>
      </w:r>
      <w:r w:rsidRPr="00787DBD">
        <w:rPr>
          <w:lang w:val="en-GB"/>
        </w:rPr>
        <w:t xml:space="preserve"> </w:t>
      </w:r>
      <w:r w:rsidRPr="00787DBD">
        <w:rPr>
          <w:b/>
          <w:bCs/>
          <w:lang w:val="en-GB"/>
        </w:rPr>
        <w:t>Rosso</w:t>
      </w:r>
    </w:p>
    <w:p w14:paraId="4593C08D" w14:textId="77777777" w:rsidR="00787DBD" w:rsidRPr="00787DBD" w:rsidRDefault="00787DBD" w:rsidP="00787DBD">
      <w:pPr>
        <w:rPr>
          <w:lang w:val="it-IT"/>
        </w:rPr>
      </w:pPr>
      <w:r w:rsidRPr="00787DBD">
        <w:rPr>
          <w:b/>
          <w:bCs/>
          <w:lang w:val="it-IT"/>
        </w:rPr>
        <w:lastRenderedPageBreak/>
        <w:t>Capacità avanzate:</w:t>
      </w:r>
      <w:r w:rsidRPr="00787DBD">
        <w:rPr>
          <w:lang w:val="it-IT"/>
        </w:rPr>
        <w:br/>
      </w:r>
      <w:r w:rsidRPr="00787DBD">
        <w:rPr>
          <w:rFonts w:ascii="Segoe UI Symbol" w:hAnsi="Segoe UI Symbol" w:cs="Segoe UI Symbol"/>
          <w:lang w:val="it-IT"/>
        </w:rPr>
        <w:t>➤</w:t>
      </w:r>
      <w:r w:rsidRPr="00787DBD">
        <w:rPr>
          <w:lang w:val="it-IT"/>
        </w:rPr>
        <w:t xml:space="preserve"> </w:t>
      </w:r>
      <w:r w:rsidRPr="00787DBD">
        <w:rPr>
          <w:b/>
          <w:bCs/>
          <w:lang w:val="it-IT"/>
        </w:rPr>
        <w:t>Plasmare la materia</w:t>
      </w:r>
      <w:r w:rsidRPr="00787DBD">
        <w:rPr>
          <w:lang w:val="it-IT"/>
        </w:rPr>
        <w:t xml:space="preserve">, </w:t>
      </w:r>
      <w:r w:rsidRPr="00787DBD">
        <w:rPr>
          <w:b/>
          <w:bCs/>
          <w:lang w:val="it-IT"/>
        </w:rPr>
        <w:t>trasformare il proprio corpo</w:t>
      </w:r>
      <w:r w:rsidRPr="00787DBD">
        <w:rPr>
          <w:lang w:val="it-IT"/>
        </w:rPr>
        <w:t>, generare shock istantanei come eruzioni o esplosioni.</w:t>
      </w:r>
    </w:p>
    <w:p w14:paraId="504EB66A" w14:textId="77777777" w:rsidR="00787DBD" w:rsidRPr="00787DBD" w:rsidRDefault="00000000" w:rsidP="00787DBD">
      <w:pPr>
        <w:rPr>
          <w:lang w:val="en-GB"/>
        </w:rPr>
      </w:pPr>
      <w:r>
        <w:rPr>
          <w:lang w:val="en-GB"/>
        </w:rPr>
        <w:pict w14:anchorId="01288EA4">
          <v:rect id="_x0000_i1063" style="width:0;height:1.5pt" o:hralign="center" o:hrstd="t" o:hr="t" fillcolor="#a0a0a0" stroked="f"/>
        </w:pict>
      </w:r>
    </w:p>
    <w:p w14:paraId="76B8EE80" w14:textId="77777777" w:rsidR="00787DBD" w:rsidRPr="00787DBD" w:rsidRDefault="00787DBD" w:rsidP="00787DBD">
      <w:pPr>
        <w:rPr>
          <w:b/>
          <w:bCs/>
          <w:lang w:val="en-GB"/>
        </w:rPr>
      </w:pPr>
      <w:r w:rsidRPr="00787DBD">
        <w:rPr>
          <w:rFonts w:ascii="Segoe UI Emoji" w:hAnsi="Segoe UI Emoji" w:cs="Segoe UI Emoji"/>
          <w:b/>
          <w:bCs/>
          <w:lang w:val="en-GB"/>
        </w:rPr>
        <w:t>🔵</w:t>
      </w:r>
      <w:r w:rsidRPr="00787DBD">
        <w:rPr>
          <w:b/>
          <w:bCs/>
          <w:lang w:val="en-GB"/>
        </w:rPr>
        <w:t xml:space="preserve"> Magia Blu</w:t>
      </w:r>
    </w:p>
    <w:p w14:paraId="2FA29737" w14:textId="77777777" w:rsidR="00787DBD" w:rsidRPr="00787DBD" w:rsidRDefault="00787DBD" w:rsidP="00787DBD">
      <w:pPr>
        <w:numPr>
          <w:ilvl w:val="0"/>
          <w:numId w:val="48"/>
        </w:numPr>
        <w:rPr>
          <w:lang w:val="en-GB"/>
        </w:rPr>
      </w:pPr>
      <w:r w:rsidRPr="00787DBD">
        <w:rPr>
          <w:b/>
          <w:bCs/>
          <w:lang w:val="en-GB"/>
        </w:rPr>
        <w:t>Temi chiave:</w:t>
      </w:r>
      <w:r w:rsidRPr="00787DBD">
        <w:rPr>
          <w:lang w:val="en-GB"/>
        </w:rPr>
        <w:t xml:space="preserve"> Pensiero, conservazione, immortalità</w:t>
      </w:r>
    </w:p>
    <w:p w14:paraId="0B8FF66B" w14:textId="77777777" w:rsidR="00787DBD" w:rsidRPr="00787DBD" w:rsidRDefault="00787DBD" w:rsidP="00787DBD">
      <w:pPr>
        <w:numPr>
          <w:ilvl w:val="0"/>
          <w:numId w:val="48"/>
        </w:numPr>
        <w:rPr>
          <w:lang w:val="en-GB"/>
        </w:rPr>
      </w:pPr>
      <w:r w:rsidRPr="00787DBD">
        <w:rPr>
          <w:b/>
          <w:bCs/>
          <w:lang w:val="en-GB"/>
        </w:rPr>
        <w:t>Stile magico:</w:t>
      </w:r>
      <w:r w:rsidRPr="00787DBD">
        <w:rPr>
          <w:lang w:val="en-GB"/>
        </w:rPr>
        <w:t xml:space="preserve"> Contemplativo, statico</w:t>
      </w:r>
    </w:p>
    <w:p w14:paraId="2CED2DC1" w14:textId="77777777" w:rsidR="00787DBD" w:rsidRPr="00787DBD" w:rsidRDefault="00787DBD" w:rsidP="00787DBD">
      <w:pPr>
        <w:numPr>
          <w:ilvl w:val="0"/>
          <w:numId w:val="48"/>
        </w:numPr>
        <w:rPr>
          <w:lang w:val="it-IT"/>
        </w:rPr>
      </w:pPr>
      <w:r w:rsidRPr="00787DBD">
        <w:rPr>
          <w:b/>
          <w:bCs/>
          <w:lang w:val="it-IT"/>
        </w:rPr>
        <w:t>Maestri tipici:</w:t>
      </w:r>
      <w:r w:rsidRPr="00787DBD">
        <w:rPr>
          <w:lang w:val="it-IT"/>
        </w:rPr>
        <w:t xml:space="preserve"> Architetti, ingegneri, saggi custodi</w:t>
      </w:r>
    </w:p>
    <w:p w14:paraId="22011883" w14:textId="77777777" w:rsidR="00787DBD" w:rsidRPr="00787DBD" w:rsidRDefault="00787DBD" w:rsidP="00787DBD">
      <w:pPr>
        <w:numPr>
          <w:ilvl w:val="0"/>
          <w:numId w:val="48"/>
        </w:numPr>
        <w:rPr>
          <w:lang w:val="it-IT"/>
        </w:rPr>
      </w:pPr>
      <w:r w:rsidRPr="00787DBD">
        <w:rPr>
          <w:b/>
          <w:bCs/>
          <w:lang w:val="it-IT"/>
        </w:rPr>
        <w:t>Note sociali:</w:t>
      </w:r>
      <w:r w:rsidRPr="00787DBD">
        <w:rPr>
          <w:lang w:val="it-IT"/>
        </w:rPr>
        <w:t xml:space="preserve"> Visti come immortali, legati alla struttura</w:t>
      </w:r>
    </w:p>
    <w:p w14:paraId="1F161370" w14:textId="77777777" w:rsidR="00787DBD" w:rsidRPr="00787DBD" w:rsidRDefault="00787DBD" w:rsidP="00787DBD">
      <w:pPr>
        <w:numPr>
          <w:ilvl w:val="0"/>
          <w:numId w:val="48"/>
        </w:numPr>
        <w:rPr>
          <w:lang w:val="en-GB"/>
        </w:rPr>
      </w:pPr>
      <w:r w:rsidRPr="00787DBD">
        <w:rPr>
          <w:b/>
          <w:bCs/>
          <w:lang w:val="en-GB"/>
        </w:rPr>
        <w:t>Colore etereo:</w:t>
      </w:r>
      <w:r w:rsidRPr="00787DBD">
        <w:rPr>
          <w:lang w:val="en-GB"/>
        </w:rPr>
        <w:t xml:space="preserve"> </w:t>
      </w:r>
      <w:r w:rsidRPr="00787DBD">
        <w:rPr>
          <w:b/>
          <w:bCs/>
          <w:lang w:val="en-GB"/>
        </w:rPr>
        <w:t>Blu</w:t>
      </w:r>
    </w:p>
    <w:p w14:paraId="2CF46BDB" w14:textId="77777777" w:rsidR="00787DBD" w:rsidRPr="00787DBD" w:rsidRDefault="00787DBD" w:rsidP="00787DBD">
      <w:pPr>
        <w:rPr>
          <w:lang w:val="it-IT"/>
        </w:rPr>
      </w:pPr>
      <w:r w:rsidRPr="00787DBD">
        <w:rPr>
          <w:b/>
          <w:bCs/>
          <w:lang w:val="it-IT"/>
        </w:rPr>
        <w:t>Capacità avanzate:</w:t>
      </w:r>
      <w:r w:rsidRPr="00787DBD">
        <w:rPr>
          <w:lang w:val="it-IT"/>
        </w:rPr>
        <w:br/>
      </w:r>
      <w:r w:rsidRPr="00787DBD">
        <w:rPr>
          <w:rFonts w:ascii="Segoe UI Symbol" w:hAnsi="Segoe UI Symbol" w:cs="Segoe UI Symbol"/>
          <w:lang w:val="it-IT"/>
        </w:rPr>
        <w:t>➤</w:t>
      </w:r>
      <w:r w:rsidRPr="00787DBD">
        <w:rPr>
          <w:lang w:val="it-IT"/>
        </w:rPr>
        <w:t xml:space="preserve"> </w:t>
      </w:r>
      <w:r w:rsidRPr="00787DBD">
        <w:rPr>
          <w:b/>
          <w:bCs/>
          <w:lang w:val="it-IT"/>
        </w:rPr>
        <w:t>Preservare oggetti o esseri viventi</w:t>
      </w:r>
      <w:r w:rsidRPr="00787DBD">
        <w:rPr>
          <w:lang w:val="it-IT"/>
        </w:rPr>
        <w:t xml:space="preserve">, </w:t>
      </w:r>
      <w:r w:rsidRPr="00787DBD">
        <w:rPr>
          <w:b/>
          <w:bCs/>
          <w:lang w:val="it-IT"/>
        </w:rPr>
        <w:t>bloccare il tempo</w:t>
      </w:r>
      <w:r w:rsidRPr="00787DBD">
        <w:rPr>
          <w:lang w:val="it-IT"/>
        </w:rPr>
        <w:t xml:space="preserve">, </w:t>
      </w:r>
      <w:r w:rsidRPr="00787DBD">
        <w:rPr>
          <w:b/>
          <w:bCs/>
          <w:lang w:val="it-IT"/>
        </w:rPr>
        <w:t>resistere all’invecchiamento</w:t>
      </w:r>
      <w:r w:rsidRPr="00787DBD">
        <w:rPr>
          <w:lang w:val="it-IT"/>
        </w:rPr>
        <w:t>.</w:t>
      </w:r>
    </w:p>
    <w:p w14:paraId="37DA84EE" w14:textId="77777777" w:rsidR="00787DBD" w:rsidRPr="00787DBD" w:rsidRDefault="00000000" w:rsidP="00787DBD">
      <w:pPr>
        <w:rPr>
          <w:lang w:val="en-GB"/>
        </w:rPr>
      </w:pPr>
      <w:r>
        <w:rPr>
          <w:lang w:val="en-GB"/>
        </w:rPr>
        <w:pict w14:anchorId="0BF4EB4B">
          <v:rect id="_x0000_i1064" style="width:0;height:1.5pt" o:hralign="center" o:hrstd="t" o:hr="t" fillcolor="#a0a0a0" stroked="f"/>
        </w:pict>
      </w:r>
    </w:p>
    <w:p w14:paraId="552A662B" w14:textId="77777777" w:rsidR="00787DBD" w:rsidRPr="00787DBD" w:rsidRDefault="00787DBD" w:rsidP="00787DBD">
      <w:pPr>
        <w:rPr>
          <w:b/>
          <w:bCs/>
          <w:lang w:val="it-IT"/>
        </w:rPr>
      </w:pPr>
      <w:r w:rsidRPr="00787DBD">
        <w:rPr>
          <w:rFonts w:ascii="Segoe UI Emoji" w:hAnsi="Segoe UI Emoji" w:cs="Segoe UI Emoji"/>
          <w:b/>
          <w:bCs/>
          <w:lang w:val="en-GB"/>
        </w:rPr>
        <w:t>🟣</w:t>
      </w:r>
      <w:r w:rsidRPr="00787DBD">
        <w:rPr>
          <w:b/>
          <w:bCs/>
          <w:lang w:val="it-IT"/>
        </w:rPr>
        <w:t xml:space="preserve"> Scuole Minori – Magie Binate</w:t>
      </w:r>
    </w:p>
    <w:p w14:paraId="569E52F1" w14:textId="77777777" w:rsidR="00787DBD" w:rsidRPr="00787DBD" w:rsidRDefault="00787DBD" w:rsidP="00787DBD">
      <w:pPr>
        <w:rPr>
          <w:lang w:val="en-GB"/>
        </w:rPr>
      </w:pPr>
      <w:r w:rsidRPr="00787DBD">
        <w:rPr>
          <w:lang w:val="it-IT"/>
        </w:rPr>
        <w:t xml:space="preserve">Le </w:t>
      </w:r>
      <w:r w:rsidRPr="00787DBD">
        <w:rPr>
          <w:b/>
          <w:bCs/>
          <w:lang w:val="it-IT"/>
        </w:rPr>
        <w:t>Scuole Minori</w:t>
      </w:r>
      <w:r w:rsidRPr="00787DBD">
        <w:rPr>
          <w:lang w:val="it-IT"/>
        </w:rPr>
        <w:t xml:space="preserve"> uniscono </w:t>
      </w:r>
      <w:r w:rsidRPr="00787DBD">
        <w:rPr>
          <w:b/>
          <w:bCs/>
          <w:lang w:val="it-IT"/>
        </w:rPr>
        <w:t>due colori eterei primari</w:t>
      </w:r>
      <w:r w:rsidRPr="00787DBD">
        <w:rPr>
          <w:lang w:val="it-IT"/>
        </w:rPr>
        <w:t>, generando magie complesse e spesso contraddittorie.</w:t>
      </w:r>
      <w:r w:rsidRPr="00787DBD">
        <w:rPr>
          <w:lang w:val="it-IT"/>
        </w:rPr>
        <w:br/>
      </w:r>
      <w:r w:rsidRPr="00787DBD">
        <w:rPr>
          <w:lang w:val="en-GB"/>
        </w:rPr>
        <w:t>Esempi:</w:t>
      </w:r>
    </w:p>
    <w:p w14:paraId="12E0C0CB" w14:textId="77777777" w:rsidR="00787DBD" w:rsidRPr="00787DBD" w:rsidRDefault="00787DBD" w:rsidP="00787DBD">
      <w:pPr>
        <w:numPr>
          <w:ilvl w:val="0"/>
          <w:numId w:val="49"/>
        </w:numPr>
        <w:rPr>
          <w:lang w:val="en-GB"/>
        </w:rPr>
      </w:pPr>
      <w:r w:rsidRPr="00787DBD">
        <w:rPr>
          <w:b/>
          <w:bCs/>
          <w:lang w:val="en-GB"/>
        </w:rPr>
        <w:t>Porpora</w:t>
      </w:r>
      <w:r w:rsidRPr="00787DBD">
        <w:rPr>
          <w:lang w:val="en-GB"/>
        </w:rPr>
        <w:t xml:space="preserve"> = Rosso + Blu</w:t>
      </w:r>
    </w:p>
    <w:p w14:paraId="5350EC09" w14:textId="77777777" w:rsidR="00787DBD" w:rsidRPr="00787DBD" w:rsidRDefault="00787DBD" w:rsidP="00787DBD">
      <w:pPr>
        <w:numPr>
          <w:ilvl w:val="0"/>
          <w:numId w:val="49"/>
        </w:numPr>
        <w:rPr>
          <w:lang w:val="en-GB"/>
        </w:rPr>
      </w:pPr>
      <w:r w:rsidRPr="00787DBD">
        <w:rPr>
          <w:b/>
          <w:bCs/>
          <w:lang w:val="en-GB"/>
        </w:rPr>
        <w:t>Ciano</w:t>
      </w:r>
      <w:r w:rsidRPr="00787DBD">
        <w:rPr>
          <w:lang w:val="en-GB"/>
        </w:rPr>
        <w:t xml:space="preserve"> = Verde + Blu</w:t>
      </w:r>
    </w:p>
    <w:p w14:paraId="627BE943" w14:textId="77777777" w:rsidR="00787DBD" w:rsidRPr="00787DBD" w:rsidRDefault="00787DBD" w:rsidP="00787DBD">
      <w:pPr>
        <w:numPr>
          <w:ilvl w:val="0"/>
          <w:numId w:val="49"/>
        </w:numPr>
        <w:rPr>
          <w:lang w:val="en-GB"/>
        </w:rPr>
      </w:pPr>
      <w:r w:rsidRPr="00787DBD">
        <w:rPr>
          <w:b/>
          <w:bCs/>
          <w:lang w:val="en-GB"/>
        </w:rPr>
        <w:t>Marrone</w:t>
      </w:r>
      <w:r w:rsidRPr="00787DBD">
        <w:rPr>
          <w:lang w:val="en-GB"/>
        </w:rPr>
        <w:t xml:space="preserve"> = Verde + Rosso</w:t>
      </w:r>
    </w:p>
    <w:p w14:paraId="46B0A0EE" w14:textId="77777777" w:rsidR="00787DBD" w:rsidRPr="00787DBD" w:rsidRDefault="00787DBD" w:rsidP="00787DBD">
      <w:pPr>
        <w:numPr>
          <w:ilvl w:val="0"/>
          <w:numId w:val="49"/>
        </w:numPr>
        <w:rPr>
          <w:lang w:val="en-GB"/>
        </w:rPr>
      </w:pPr>
      <w:r w:rsidRPr="00787DBD">
        <w:rPr>
          <w:b/>
          <w:bCs/>
          <w:lang w:val="en-GB"/>
        </w:rPr>
        <w:t>Stile magico:</w:t>
      </w:r>
      <w:r w:rsidRPr="00787DBD">
        <w:rPr>
          <w:lang w:val="en-GB"/>
        </w:rPr>
        <w:t xml:space="preserve"> Equilibrato e imprevedibile</w:t>
      </w:r>
    </w:p>
    <w:p w14:paraId="011AB264" w14:textId="77777777" w:rsidR="00787DBD" w:rsidRPr="00787DBD" w:rsidRDefault="00787DBD" w:rsidP="00787DBD">
      <w:pPr>
        <w:numPr>
          <w:ilvl w:val="0"/>
          <w:numId w:val="49"/>
        </w:numPr>
        <w:rPr>
          <w:lang w:val="it-IT"/>
        </w:rPr>
      </w:pPr>
      <w:r w:rsidRPr="00787DBD">
        <w:rPr>
          <w:b/>
          <w:bCs/>
          <w:lang w:val="it-IT"/>
        </w:rPr>
        <w:t>Note sociali:</w:t>
      </w:r>
      <w:r w:rsidRPr="00787DBD">
        <w:rPr>
          <w:lang w:val="it-IT"/>
        </w:rPr>
        <w:t xml:space="preserve"> Considerate rare e difficili da padroneggiare</w:t>
      </w:r>
    </w:p>
    <w:p w14:paraId="783A5754" w14:textId="77777777" w:rsidR="00787DBD" w:rsidRPr="00787DBD" w:rsidRDefault="00787DBD" w:rsidP="00787DBD">
      <w:pPr>
        <w:numPr>
          <w:ilvl w:val="0"/>
          <w:numId w:val="49"/>
        </w:numPr>
        <w:rPr>
          <w:lang w:val="it-IT"/>
        </w:rPr>
      </w:pPr>
      <w:r w:rsidRPr="00787DBD">
        <w:rPr>
          <w:b/>
          <w:bCs/>
          <w:lang w:val="it-IT"/>
        </w:rPr>
        <w:t>Maestri tipici:</w:t>
      </w:r>
      <w:r w:rsidRPr="00787DBD">
        <w:rPr>
          <w:lang w:val="it-IT"/>
        </w:rPr>
        <w:t xml:space="preserve"> Solitari, anomali, eretici o innovatori</w:t>
      </w:r>
    </w:p>
    <w:p w14:paraId="713529C6" w14:textId="77777777" w:rsidR="00787DBD" w:rsidRPr="00787DBD" w:rsidRDefault="00787DBD" w:rsidP="00787DBD">
      <w:pPr>
        <w:rPr>
          <w:lang w:val="en-GB"/>
        </w:rPr>
      </w:pPr>
      <w:r w:rsidRPr="00787DBD">
        <w:rPr>
          <w:b/>
          <w:bCs/>
          <w:lang w:val="it-IT"/>
        </w:rPr>
        <w:t>Strategia comune:</w:t>
      </w:r>
      <w:r w:rsidRPr="00787DBD">
        <w:rPr>
          <w:lang w:val="it-IT"/>
        </w:rPr>
        <w:br/>
        <w:t xml:space="preserve">Molti incantatori </w:t>
      </w:r>
      <w:r w:rsidRPr="00787DBD">
        <w:rPr>
          <w:b/>
          <w:bCs/>
          <w:lang w:val="it-IT"/>
        </w:rPr>
        <w:t>evitano</w:t>
      </w:r>
      <w:r w:rsidRPr="00787DBD">
        <w:rPr>
          <w:lang w:val="it-IT"/>
        </w:rPr>
        <w:t xml:space="preserve"> queste scuole per concentrarsi su una singola affinità… oppure cercano di </w:t>
      </w:r>
      <w:r w:rsidRPr="00787DBD">
        <w:rPr>
          <w:b/>
          <w:bCs/>
          <w:lang w:val="it-IT"/>
        </w:rPr>
        <w:t>fonderle tutte</w:t>
      </w:r>
      <w:r w:rsidRPr="00787DBD">
        <w:rPr>
          <w:lang w:val="it-IT"/>
        </w:rPr>
        <w:t xml:space="preserve"> in uno stile di magia totalizzante (es. </w:t>
      </w:r>
      <w:r w:rsidRPr="00787DBD">
        <w:rPr>
          <w:lang w:val="en-GB"/>
        </w:rPr>
        <w:t>Scuola Nera).</w:t>
      </w:r>
    </w:p>
    <w:p w14:paraId="1F908AD7" w14:textId="77777777" w:rsidR="00787DBD" w:rsidRPr="00787DBD" w:rsidRDefault="00000000" w:rsidP="00787DBD">
      <w:pPr>
        <w:rPr>
          <w:lang w:val="en-GB"/>
        </w:rPr>
      </w:pPr>
      <w:r>
        <w:rPr>
          <w:lang w:val="en-GB"/>
        </w:rPr>
        <w:pict w14:anchorId="4DF35B30">
          <v:rect id="_x0000_i1065" style="width:0;height:1.5pt" o:hralign="center" o:hrstd="t" o:hr="t" fillcolor="#a0a0a0" stroked="f"/>
        </w:pict>
      </w:r>
    </w:p>
    <w:p w14:paraId="072B21F7" w14:textId="77777777" w:rsidR="00787DBD" w:rsidRPr="00787DBD" w:rsidRDefault="00787DBD" w:rsidP="00787DBD">
      <w:pPr>
        <w:rPr>
          <w:b/>
          <w:bCs/>
          <w:lang w:val="it-IT"/>
        </w:rPr>
      </w:pPr>
      <w:r w:rsidRPr="00787DBD">
        <w:rPr>
          <w:rFonts w:ascii="Segoe UI Emoji" w:hAnsi="Segoe UI Emoji" w:cs="Segoe UI Emoji"/>
          <w:b/>
          <w:bCs/>
          <w:lang w:val="en-GB"/>
        </w:rPr>
        <w:t>📘</w:t>
      </w:r>
      <w:r w:rsidRPr="00787DBD">
        <w:rPr>
          <w:b/>
          <w:bCs/>
          <w:lang w:val="it-IT"/>
        </w:rPr>
        <w:t xml:space="preserve"> Riflessioni sul Design Digitale</w:t>
      </w:r>
    </w:p>
    <w:p w14:paraId="1CC2BBA0" w14:textId="77777777" w:rsidR="00787DBD" w:rsidRPr="00787DBD" w:rsidRDefault="00787DBD" w:rsidP="00787DBD">
      <w:pPr>
        <w:rPr>
          <w:lang w:val="it-IT"/>
        </w:rPr>
      </w:pPr>
      <w:r w:rsidRPr="00787DBD">
        <w:rPr>
          <w:lang w:val="it-IT"/>
        </w:rPr>
        <w:lastRenderedPageBreak/>
        <w:t>Per digitalizzazione, ogni scuola può avere:</w:t>
      </w:r>
    </w:p>
    <w:p w14:paraId="75A4BA1F" w14:textId="77777777" w:rsidR="00787DBD" w:rsidRPr="00787DBD" w:rsidRDefault="00787DBD" w:rsidP="00787DBD">
      <w:pPr>
        <w:numPr>
          <w:ilvl w:val="0"/>
          <w:numId w:val="50"/>
        </w:numPr>
        <w:rPr>
          <w:lang w:val="it-IT"/>
        </w:rPr>
      </w:pPr>
      <w:r w:rsidRPr="00787DBD">
        <w:rPr>
          <w:b/>
          <w:bCs/>
          <w:lang w:val="it-IT"/>
        </w:rPr>
        <w:t>Tag automatici</w:t>
      </w:r>
      <w:r w:rsidRPr="00787DBD">
        <w:rPr>
          <w:lang w:val="it-IT"/>
        </w:rPr>
        <w:t>: [guarigione], [elementale], [trasformazione], [tempo], ecc.</w:t>
      </w:r>
    </w:p>
    <w:p w14:paraId="4B851EAA" w14:textId="77777777" w:rsidR="00787DBD" w:rsidRPr="00787DBD" w:rsidRDefault="00787DBD" w:rsidP="00787DBD">
      <w:pPr>
        <w:numPr>
          <w:ilvl w:val="0"/>
          <w:numId w:val="50"/>
        </w:numPr>
        <w:rPr>
          <w:lang w:val="en-GB"/>
        </w:rPr>
      </w:pPr>
      <w:r w:rsidRPr="00787DBD">
        <w:rPr>
          <w:b/>
          <w:bCs/>
          <w:lang w:val="en-GB"/>
        </w:rPr>
        <w:t>Affinità</w:t>
      </w:r>
      <w:r w:rsidRPr="00787DBD">
        <w:rPr>
          <w:lang w:val="en-GB"/>
        </w:rPr>
        <w:t>: Personaggi, incantesimi, talenti, ambienti</w:t>
      </w:r>
    </w:p>
    <w:p w14:paraId="4CF62CB5" w14:textId="77777777" w:rsidR="00787DBD" w:rsidRPr="00787DBD" w:rsidRDefault="00787DBD" w:rsidP="00787DBD">
      <w:pPr>
        <w:numPr>
          <w:ilvl w:val="0"/>
          <w:numId w:val="50"/>
        </w:numPr>
        <w:rPr>
          <w:lang w:val="it-IT"/>
        </w:rPr>
      </w:pPr>
      <w:r w:rsidRPr="00787DBD">
        <w:rPr>
          <w:b/>
          <w:bCs/>
          <w:lang w:val="it-IT"/>
        </w:rPr>
        <w:t>Sinergie</w:t>
      </w:r>
      <w:r w:rsidRPr="00787DBD">
        <w:rPr>
          <w:lang w:val="it-IT"/>
        </w:rPr>
        <w:t>: Bonus se si combinano scuole affini o opposte</w:t>
      </w:r>
    </w:p>
    <w:p w14:paraId="6EA4E868" w14:textId="01C148CF" w:rsidR="00CD0AF6" w:rsidRPr="00787DBD" w:rsidRDefault="00CD0AF6">
      <w:pPr>
        <w:rPr>
          <w:lang w:val="it-IT"/>
        </w:rPr>
      </w:pPr>
    </w:p>
    <w:p w14:paraId="4774D25F" w14:textId="77777777" w:rsidR="00CD0AF6" w:rsidRPr="00787DBD" w:rsidRDefault="00000000">
      <w:pPr>
        <w:pStyle w:val="Heading1"/>
        <w:rPr>
          <w:lang w:val="it-IT"/>
        </w:rPr>
      </w:pPr>
      <w:r w:rsidRPr="00787DBD">
        <w:rPr>
          <w:lang w:val="it-IT"/>
        </w:rPr>
        <w:t>9. Meccaniche di Prova</w:t>
      </w:r>
    </w:p>
    <w:p w14:paraId="7161AE6C" w14:textId="77777777" w:rsidR="00787DBD" w:rsidRPr="00787DBD" w:rsidRDefault="00787DBD" w:rsidP="00787DBD">
      <w:pPr>
        <w:rPr>
          <w:b/>
          <w:bCs/>
          <w:lang w:val="it-IT"/>
        </w:rPr>
      </w:pPr>
      <w:r w:rsidRPr="00787DBD">
        <w:rPr>
          <w:b/>
          <w:bCs/>
          <w:lang w:val="it-IT"/>
        </w:rPr>
        <w:t>9.1 Tipologie di Prova</w:t>
      </w:r>
    </w:p>
    <w:p w14:paraId="4B6D4D29" w14:textId="77777777" w:rsidR="00787DBD" w:rsidRPr="00787DBD" w:rsidRDefault="00787DBD" w:rsidP="00787DBD">
      <w:pPr>
        <w:rPr>
          <w:lang w:val="it-IT"/>
        </w:rPr>
      </w:pPr>
      <w:r w:rsidRPr="00787DBD">
        <w:rPr>
          <w:lang w:val="it-IT"/>
        </w:rPr>
        <w:t xml:space="preserve">Nel sistema di gioco esistono </w:t>
      </w:r>
      <w:r w:rsidRPr="00787DBD">
        <w:rPr>
          <w:b/>
          <w:bCs/>
          <w:lang w:val="it-IT"/>
        </w:rPr>
        <w:t>due tipi principali di prove</w:t>
      </w:r>
      <w:r w:rsidRPr="00787DBD">
        <w:rPr>
          <w:lang w:val="it-IT"/>
        </w:rPr>
        <w:t>:</w:t>
      </w:r>
    </w:p>
    <w:p w14:paraId="3B35F556" w14:textId="77777777" w:rsidR="00787DBD" w:rsidRPr="00787DBD" w:rsidRDefault="00000000" w:rsidP="00787DBD">
      <w:pPr>
        <w:rPr>
          <w:lang w:val="en-GB"/>
        </w:rPr>
      </w:pPr>
      <w:r>
        <w:rPr>
          <w:lang w:val="en-GB"/>
        </w:rPr>
        <w:pict w14:anchorId="586177E1">
          <v:rect id="_x0000_i1066" style="width:0;height:1.5pt" o:hralign="center" o:hrstd="t" o:hr="t" fillcolor="#a0a0a0" stroked="f"/>
        </w:pict>
      </w:r>
    </w:p>
    <w:p w14:paraId="2011BD1C" w14:textId="77777777" w:rsidR="00787DBD" w:rsidRPr="00787DBD" w:rsidRDefault="00787DBD" w:rsidP="00787DBD">
      <w:pPr>
        <w:rPr>
          <w:b/>
          <w:bCs/>
          <w:lang w:val="it-IT"/>
        </w:rPr>
      </w:pPr>
      <w:r w:rsidRPr="00787DBD">
        <w:rPr>
          <w:rFonts w:ascii="Segoe UI Emoji" w:hAnsi="Segoe UI Emoji" w:cs="Segoe UI Emoji"/>
          <w:b/>
          <w:bCs/>
          <w:lang w:val="en-GB"/>
        </w:rPr>
        <w:t>🔁</w:t>
      </w:r>
      <w:r w:rsidRPr="00787DBD">
        <w:rPr>
          <w:b/>
          <w:bCs/>
          <w:lang w:val="it-IT"/>
        </w:rPr>
        <w:t xml:space="preserve"> Prove Contrapposte</w:t>
      </w:r>
    </w:p>
    <w:p w14:paraId="63909EFB" w14:textId="77777777" w:rsidR="00787DBD" w:rsidRPr="00787DBD" w:rsidRDefault="00787DBD" w:rsidP="00787DBD">
      <w:pPr>
        <w:rPr>
          <w:lang w:val="it-IT"/>
        </w:rPr>
      </w:pPr>
      <w:r w:rsidRPr="00787DBD">
        <w:rPr>
          <w:lang w:val="it-IT"/>
        </w:rPr>
        <w:t xml:space="preserve">Utilizzate quando </w:t>
      </w:r>
      <w:r w:rsidRPr="00787DBD">
        <w:rPr>
          <w:b/>
          <w:bCs/>
          <w:lang w:val="it-IT"/>
        </w:rPr>
        <w:t>due creature si fronteggiano direttamente</w:t>
      </w:r>
      <w:r w:rsidRPr="00787DBD">
        <w:rPr>
          <w:lang w:val="it-IT"/>
        </w:rPr>
        <w:t>, per esempio in lotte di forza, scontri verbali, duelli, inseguimenti, ecc.</w:t>
      </w:r>
    </w:p>
    <w:p w14:paraId="3E2FEBC9" w14:textId="77777777" w:rsidR="00787DBD" w:rsidRPr="00787DBD" w:rsidRDefault="00787DBD" w:rsidP="00787DBD">
      <w:pPr>
        <w:rPr>
          <w:lang w:val="en-GB"/>
        </w:rPr>
      </w:pPr>
      <w:r w:rsidRPr="00787DBD">
        <w:rPr>
          <w:b/>
          <w:bCs/>
          <w:lang w:val="en-GB"/>
        </w:rPr>
        <w:t>Procedura:</w:t>
      </w:r>
    </w:p>
    <w:p w14:paraId="4F754760" w14:textId="77777777" w:rsidR="00787DBD" w:rsidRPr="00787DBD" w:rsidRDefault="00787DBD" w:rsidP="00787DBD">
      <w:pPr>
        <w:numPr>
          <w:ilvl w:val="0"/>
          <w:numId w:val="51"/>
        </w:numPr>
        <w:rPr>
          <w:lang w:val="en-GB"/>
        </w:rPr>
      </w:pPr>
      <w:r w:rsidRPr="00787DBD">
        <w:rPr>
          <w:lang w:val="it-IT"/>
        </w:rPr>
        <w:t xml:space="preserve">Ogni creatura coinvolta considera il valore del parametro appropriato (es. </w:t>
      </w:r>
      <w:r w:rsidRPr="00787DBD">
        <w:rPr>
          <w:lang w:val="en-GB"/>
        </w:rPr>
        <w:t>FORZA, INTELLIGENZA, ecc.)</w:t>
      </w:r>
    </w:p>
    <w:p w14:paraId="6140010B" w14:textId="77777777" w:rsidR="00787DBD" w:rsidRPr="00787DBD" w:rsidRDefault="00787DBD" w:rsidP="00787DBD">
      <w:pPr>
        <w:numPr>
          <w:ilvl w:val="0"/>
          <w:numId w:val="51"/>
        </w:numPr>
        <w:rPr>
          <w:lang w:val="it-IT"/>
        </w:rPr>
      </w:pPr>
      <w:r w:rsidRPr="00787DBD">
        <w:rPr>
          <w:lang w:val="it-IT"/>
        </w:rPr>
        <w:t xml:space="preserve">Aggiunge il risultato del proprio </w:t>
      </w:r>
      <w:r w:rsidRPr="00787DBD">
        <w:rPr>
          <w:b/>
          <w:bCs/>
          <w:lang w:val="it-IT"/>
        </w:rPr>
        <w:t>DADO ANIMA</w:t>
      </w:r>
    </w:p>
    <w:p w14:paraId="6F74F4A9" w14:textId="77777777" w:rsidR="00787DBD" w:rsidRPr="00787DBD" w:rsidRDefault="00787DBD" w:rsidP="00787DBD">
      <w:pPr>
        <w:numPr>
          <w:ilvl w:val="0"/>
          <w:numId w:val="51"/>
        </w:numPr>
        <w:rPr>
          <w:lang w:val="it-IT"/>
        </w:rPr>
      </w:pPr>
      <w:r w:rsidRPr="00787DBD">
        <w:rPr>
          <w:lang w:val="it-IT"/>
        </w:rPr>
        <w:t>Chi ottiene il valore più alto vince</w:t>
      </w:r>
    </w:p>
    <w:p w14:paraId="74DAE649" w14:textId="77777777" w:rsidR="00787DBD" w:rsidRPr="00787DBD" w:rsidRDefault="00787DBD" w:rsidP="00787DBD">
      <w:pPr>
        <w:rPr>
          <w:lang w:val="it-IT"/>
        </w:rPr>
      </w:pPr>
      <w:r w:rsidRPr="00787DBD">
        <w:rPr>
          <w:rFonts w:ascii="Segoe UI Emoji" w:hAnsi="Segoe UI Emoji" w:cs="Segoe UI Emoji"/>
          <w:lang w:val="it-IT"/>
        </w:rPr>
        <w:t>⚠</w:t>
      </w:r>
      <w:r w:rsidRPr="00787DBD">
        <w:rPr>
          <w:rFonts w:ascii="Segoe UI Emoji" w:hAnsi="Segoe UI Emoji" w:cs="Segoe UI Emoji"/>
          <w:lang w:val="en-GB"/>
        </w:rPr>
        <w:t>️</w:t>
      </w:r>
      <w:r w:rsidRPr="00787DBD">
        <w:rPr>
          <w:lang w:val="it-IT"/>
        </w:rPr>
        <w:t xml:space="preserve"> In caso di </w:t>
      </w:r>
      <w:r w:rsidRPr="00787DBD">
        <w:rPr>
          <w:b/>
          <w:bCs/>
          <w:lang w:val="it-IT"/>
        </w:rPr>
        <w:t>pareggio</w:t>
      </w:r>
      <w:r w:rsidRPr="00787DBD">
        <w:rPr>
          <w:lang w:val="it-IT"/>
        </w:rPr>
        <w:t xml:space="preserve">: entrambe le parti </w:t>
      </w:r>
      <w:r w:rsidRPr="00787DBD">
        <w:rPr>
          <w:b/>
          <w:bCs/>
          <w:lang w:val="it-IT"/>
        </w:rPr>
        <w:t>rilanciano</w:t>
      </w:r>
      <w:r w:rsidRPr="00787DBD">
        <w:rPr>
          <w:lang w:val="it-IT"/>
        </w:rPr>
        <w:t xml:space="preserve"> il Dado Anima</w:t>
      </w:r>
    </w:p>
    <w:p w14:paraId="0CC17822" w14:textId="77777777" w:rsidR="00787DBD" w:rsidRPr="00787DBD" w:rsidRDefault="00000000" w:rsidP="00787DBD">
      <w:pPr>
        <w:rPr>
          <w:lang w:val="en-GB"/>
        </w:rPr>
      </w:pPr>
      <w:r>
        <w:rPr>
          <w:lang w:val="en-GB"/>
        </w:rPr>
        <w:pict w14:anchorId="2E40C60F">
          <v:rect id="_x0000_i1067" style="width:0;height:1.5pt" o:hralign="center" o:hrstd="t" o:hr="t" fillcolor="#a0a0a0" stroked="f"/>
        </w:pict>
      </w:r>
    </w:p>
    <w:p w14:paraId="752A5C55" w14:textId="77777777" w:rsidR="00787DBD" w:rsidRPr="00787DBD" w:rsidRDefault="00787DBD" w:rsidP="00787DBD">
      <w:pPr>
        <w:rPr>
          <w:b/>
          <w:bCs/>
          <w:lang w:val="it-IT"/>
        </w:rPr>
      </w:pPr>
      <w:r w:rsidRPr="00787DBD">
        <w:rPr>
          <w:rFonts w:ascii="Segoe UI Emoji" w:hAnsi="Segoe UI Emoji" w:cs="Segoe UI Emoji"/>
          <w:b/>
          <w:bCs/>
          <w:lang w:val="en-GB"/>
        </w:rPr>
        <w:t>🌐</w:t>
      </w:r>
      <w:r w:rsidRPr="00787DBD">
        <w:rPr>
          <w:b/>
          <w:bCs/>
          <w:lang w:val="it-IT"/>
        </w:rPr>
        <w:t xml:space="preserve"> Prove Ambientali</w:t>
      </w:r>
    </w:p>
    <w:p w14:paraId="75251A9E" w14:textId="77777777" w:rsidR="00787DBD" w:rsidRPr="00787DBD" w:rsidRDefault="00787DBD" w:rsidP="00787DBD">
      <w:pPr>
        <w:rPr>
          <w:lang w:val="it-IT"/>
        </w:rPr>
      </w:pPr>
      <w:r w:rsidRPr="00787DBD">
        <w:rPr>
          <w:lang w:val="it-IT"/>
        </w:rPr>
        <w:t xml:space="preserve">Utilizzate quando il personaggio tenta un'azione </w:t>
      </w:r>
      <w:r w:rsidRPr="00787DBD">
        <w:rPr>
          <w:b/>
          <w:bCs/>
          <w:lang w:val="it-IT"/>
        </w:rPr>
        <w:t>contro l’ambiente o una difficoltà oggettiva</w:t>
      </w:r>
      <w:r w:rsidRPr="00787DBD">
        <w:rPr>
          <w:lang w:val="it-IT"/>
        </w:rPr>
        <w:t>, ad esempio: scalare, scassinare, decifrare, convincere, ecc.</w:t>
      </w:r>
    </w:p>
    <w:p w14:paraId="2B7B1569" w14:textId="77777777" w:rsidR="00787DBD" w:rsidRPr="00787DBD" w:rsidRDefault="00787DBD" w:rsidP="00787DBD">
      <w:pPr>
        <w:rPr>
          <w:lang w:val="en-GB"/>
        </w:rPr>
      </w:pPr>
      <w:r w:rsidRPr="00787DBD">
        <w:rPr>
          <w:b/>
          <w:bCs/>
          <w:lang w:val="en-GB"/>
        </w:rPr>
        <w:t>Procedura:</w:t>
      </w:r>
    </w:p>
    <w:p w14:paraId="2BF13A48" w14:textId="77777777" w:rsidR="00787DBD" w:rsidRPr="00787DBD" w:rsidRDefault="00787DBD" w:rsidP="00787DBD">
      <w:pPr>
        <w:numPr>
          <w:ilvl w:val="0"/>
          <w:numId w:val="52"/>
        </w:numPr>
        <w:rPr>
          <w:lang w:val="it-IT"/>
        </w:rPr>
      </w:pPr>
      <w:r w:rsidRPr="00787DBD">
        <w:rPr>
          <w:lang w:val="it-IT"/>
        </w:rPr>
        <w:t xml:space="preserve">Il giocatore lancia il </w:t>
      </w:r>
      <w:r w:rsidRPr="00787DBD">
        <w:rPr>
          <w:b/>
          <w:bCs/>
          <w:lang w:val="it-IT"/>
        </w:rPr>
        <w:t>DADO ANIMA</w:t>
      </w:r>
    </w:p>
    <w:p w14:paraId="6055AD87" w14:textId="77777777" w:rsidR="00787DBD" w:rsidRPr="00787DBD" w:rsidRDefault="00787DBD" w:rsidP="00787DBD">
      <w:pPr>
        <w:numPr>
          <w:ilvl w:val="0"/>
          <w:numId w:val="52"/>
        </w:numPr>
        <w:rPr>
          <w:lang w:val="it-IT"/>
        </w:rPr>
      </w:pPr>
      <w:r w:rsidRPr="00787DBD">
        <w:rPr>
          <w:lang w:val="it-IT"/>
        </w:rPr>
        <w:t>Aggiunge il valore del parametro corrispondente</w:t>
      </w:r>
    </w:p>
    <w:p w14:paraId="51EEF7EC" w14:textId="77777777" w:rsidR="00787DBD" w:rsidRPr="00787DBD" w:rsidRDefault="00787DBD" w:rsidP="00787DBD">
      <w:pPr>
        <w:numPr>
          <w:ilvl w:val="0"/>
          <w:numId w:val="52"/>
        </w:numPr>
        <w:rPr>
          <w:lang w:val="it-IT"/>
        </w:rPr>
      </w:pPr>
      <w:r w:rsidRPr="00787DBD">
        <w:rPr>
          <w:lang w:val="it-IT"/>
        </w:rPr>
        <w:t xml:space="preserve">La prova è </w:t>
      </w:r>
      <w:r w:rsidRPr="00787DBD">
        <w:rPr>
          <w:b/>
          <w:bCs/>
          <w:lang w:val="it-IT"/>
        </w:rPr>
        <w:t>superata</w:t>
      </w:r>
      <w:r w:rsidRPr="00787DBD">
        <w:rPr>
          <w:lang w:val="it-IT"/>
        </w:rPr>
        <w:t xml:space="preserve"> se il totale è </w:t>
      </w:r>
      <w:r w:rsidRPr="00787DBD">
        <w:rPr>
          <w:b/>
          <w:bCs/>
          <w:lang w:val="it-IT"/>
        </w:rPr>
        <w:t>pari o superiore</w:t>
      </w:r>
      <w:r w:rsidRPr="00787DBD">
        <w:rPr>
          <w:lang w:val="it-IT"/>
        </w:rPr>
        <w:t xml:space="preserve"> alla </w:t>
      </w:r>
      <w:r w:rsidRPr="00787DBD">
        <w:rPr>
          <w:b/>
          <w:bCs/>
          <w:lang w:val="it-IT"/>
        </w:rPr>
        <w:t>soglia richiesta</w:t>
      </w:r>
      <w:r w:rsidRPr="00787DBD">
        <w:rPr>
          <w:lang w:val="it-IT"/>
        </w:rPr>
        <w:t xml:space="preserve"> (nota o segreta)</w:t>
      </w:r>
    </w:p>
    <w:p w14:paraId="57A9F771" w14:textId="77777777" w:rsidR="00787DBD" w:rsidRPr="00787DBD" w:rsidRDefault="00787DBD" w:rsidP="00787DBD">
      <w:pPr>
        <w:rPr>
          <w:lang w:val="it-IT"/>
        </w:rPr>
      </w:pPr>
      <w:r w:rsidRPr="00787DBD">
        <w:rPr>
          <w:lang w:val="it-IT"/>
        </w:rPr>
        <w:lastRenderedPageBreak/>
        <w:t xml:space="preserve">La difficoltà può essere impostata dal Master in base a </w:t>
      </w:r>
      <w:r w:rsidRPr="00787DBD">
        <w:rPr>
          <w:b/>
          <w:bCs/>
          <w:lang w:val="it-IT"/>
        </w:rPr>
        <w:t>contesto, urgenza e precisione richiesta</w:t>
      </w:r>
    </w:p>
    <w:p w14:paraId="2E869AAB" w14:textId="77777777" w:rsidR="00787DBD" w:rsidRPr="00787DBD" w:rsidRDefault="00000000" w:rsidP="00787DBD">
      <w:pPr>
        <w:rPr>
          <w:lang w:val="en-GB"/>
        </w:rPr>
      </w:pPr>
      <w:r>
        <w:rPr>
          <w:lang w:val="en-GB"/>
        </w:rPr>
        <w:pict w14:anchorId="05FB06B1">
          <v:rect id="_x0000_i1068" style="width:0;height:1.5pt" o:hralign="center" o:hrstd="t" o:hr="t" fillcolor="#a0a0a0" stroked="f"/>
        </w:pict>
      </w:r>
    </w:p>
    <w:p w14:paraId="7CE86C2E" w14:textId="77777777" w:rsidR="00787DBD" w:rsidRPr="00787DBD" w:rsidRDefault="00787DBD" w:rsidP="00787DBD">
      <w:pPr>
        <w:rPr>
          <w:b/>
          <w:bCs/>
          <w:lang w:val="it-IT"/>
        </w:rPr>
      </w:pPr>
      <w:r w:rsidRPr="00787DBD">
        <w:rPr>
          <w:b/>
          <w:bCs/>
          <w:lang w:val="it-IT"/>
        </w:rPr>
        <w:t>9.2 Influenze da Competenze e Professioni</w:t>
      </w:r>
    </w:p>
    <w:p w14:paraId="7B8B2DA6" w14:textId="77777777" w:rsidR="00787DBD" w:rsidRPr="00787DBD" w:rsidRDefault="00787DBD" w:rsidP="00787DBD">
      <w:pPr>
        <w:rPr>
          <w:lang w:val="it-IT"/>
        </w:rPr>
      </w:pPr>
      <w:r w:rsidRPr="00787DBD">
        <w:rPr>
          <w:lang w:val="it-IT"/>
        </w:rPr>
        <w:t xml:space="preserve">Se la prova rientra </w:t>
      </w:r>
      <w:r w:rsidRPr="00787DBD">
        <w:rPr>
          <w:b/>
          <w:bCs/>
          <w:lang w:val="it-IT"/>
        </w:rPr>
        <w:t>nell’ambito di una competenza posseduta</w:t>
      </w:r>
      <w:r w:rsidRPr="00787DBD">
        <w:rPr>
          <w:lang w:val="it-IT"/>
        </w:rPr>
        <w:t xml:space="preserve">, si applicano </w:t>
      </w:r>
      <w:r w:rsidRPr="00787DBD">
        <w:rPr>
          <w:b/>
          <w:bCs/>
          <w:lang w:val="it-IT"/>
        </w:rPr>
        <w:t>bonus significativi</w:t>
      </w:r>
      <w:r w:rsidRPr="00787DBD">
        <w:rPr>
          <w:lang w:val="it-IT"/>
        </w:rPr>
        <w:t>.</w:t>
      </w:r>
    </w:p>
    <w:p w14:paraId="25632CC5" w14:textId="77777777" w:rsidR="00787DBD" w:rsidRPr="00787DBD" w:rsidRDefault="00787DBD" w:rsidP="00787DBD">
      <w:pPr>
        <w:numPr>
          <w:ilvl w:val="0"/>
          <w:numId w:val="53"/>
        </w:numPr>
        <w:rPr>
          <w:lang w:val="it-IT"/>
        </w:rPr>
      </w:pPr>
      <w:r w:rsidRPr="00787DBD">
        <w:rPr>
          <w:b/>
          <w:bCs/>
          <w:lang w:val="it-IT"/>
        </w:rPr>
        <w:t>Livello Base:</w:t>
      </w:r>
      <w:r w:rsidRPr="00787DBD">
        <w:rPr>
          <w:lang w:val="it-IT"/>
        </w:rPr>
        <w:br/>
      </w:r>
      <w:r w:rsidRPr="00787DBD">
        <w:rPr>
          <w:rFonts w:ascii="Segoe UI Symbol" w:hAnsi="Segoe UI Symbol" w:cs="Segoe UI Symbol"/>
          <w:lang w:val="it-IT"/>
        </w:rPr>
        <w:t>➤</w:t>
      </w:r>
      <w:r w:rsidRPr="00787DBD">
        <w:rPr>
          <w:lang w:val="it-IT"/>
        </w:rPr>
        <w:t xml:space="preserve"> </w:t>
      </w:r>
      <w:r w:rsidRPr="00787DBD">
        <w:rPr>
          <w:b/>
          <w:bCs/>
          <w:lang w:val="it-IT"/>
        </w:rPr>
        <w:t>Riduzione della difficoltà</w:t>
      </w:r>
      <w:r w:rsidRPr="00787DBD">
        <w:rPr>
          <w:lang w:val="it-IT"/>
        </w:rPr>
        <w:br/>
      </w:r>
      <w:r w:rsidRPr="00787DBD">
        <w:rPr>
          <w:b/>
          <w:bCs/>
          <w:lang w:val="it-IT"/>
        </w:rPr>
        <w:t>oppure</w:t>
      </w:r>
      <w:r w:rsidRPr="00787DBD">
        <w:rPr>
          <w:lang w:val="it-IT"/>
        </w:rPr>
        <w:br/>
      </w:r>
      <w:r w:rsidRPr="00787DBD">
        <w:rPr>
          <w:rFonts w:ascii="Segoe UI Symbol" w:hAnsi="Segoe UI Symbol" w:cs="Segoe UI Symbol"/>
          <w:lang w:val="it-IT"/>
        </w:rPr>
        <w:t>➤</w:t>
      </w:r>
      <w:r w:rsidRPr="00787DBD">
        <w:rPr>
          <w:lang w:val="it-IT"/>
        </w:rPr>
        <w:t xml:space="preserve"> </w:t>
      </w:r>
      <w:r w:rsidRPr="00787DBD">
        <w:rPr>
          <w:b/>
          <w:bCs/>
          <w:lang w:val="it-IT"/>
        </w:rPr>
        <w:t>Effetto migliorato</w:t>
      </w:r>
      <w:r w:rsidRPr="00787DBD">
        <w:rPr>
          <w:lang w:val="it-IT"/>
        </w:rPr>
        <w:t xml:space="preserve"> in caso di successo</w:t>
      </w:r>
    </w:p>
    <w:p w14:paraId="68B957F5" w14:textId="77777777" w:rsidR="00787DBD" w:rsidRPr="00787DBD" w:rsidRDefault="00787DBD" w:rsidP="00787DBD">
      <w:pPr>
        <w:numPr>
          <w:ilvl w:val="0"/>
          <w:numId w:val="53"/>
        </w:numPr>
        <w:rPr>
          <w:lang w:val="it-IT"/>
        </w:rPr>
      </w:pPr>
      <w:r w:rsidRPr="00787DBD">
        <w:rPr>
          <w:b/>
          <w:bCs/>
          <w:lang w:val="it-IT"/>
        </w:rPr>
        <w:t>Livello Avanzato:</w:t>
      </w:r>
      <w:r w:rsidRPr="00787DBD">
        <w:rPr>
          <w:lang w:val="it-IT"/>
        </w:rPr>
        <w:br/>
      </w:r>
      <w:r w:rsidRPr="00787DBD">
        <w:rPr>
          <w:rFonts w:ascii="Segoe UI Symbol" w:hAnsi="Segoe UI Symbol" w:cs="Segoe UI Symbol"/>
          <w:lang w:val="it-IT"/>
        </w:rPr>
        <w:t>➤</w:t>
      </w:r>
      <w:r w:rsidRPr="00787DBD">
        <w:rPr>
          <w:lang w:val="it-IT"/>
        </w:rPr>
        <w:t xml:space="preserve"> Bonus amplificati rispetto al livello base</w:t>
      </w:r>
      <w:r w:rsidRPr="00787DBD">
        <w:rPr>
          <w:lang w:val="it-IT"/>
        </w:rPr>
        <w:br/>
      </w:r>
      <w:r w:rsidRPr="00787DBD">
        <w:rPr>
          <w:rFonts w:ascii="Segoe UI Symbol" w:hAnsi="Segoe UI Symbol" w:cs="Segoe UI Symbol"/>
          <w:lang w:val="it-IT"/>
        </w:rPr>
        <w:t>➤</w:t>
      </w:r>
      <w:r w:rsidRPr="00787DBD">
        <w:rPr>
          <w:lang w:val="it-IT"/>
        </w:rPr>
        <w:t xml:space="preserve"> Possibilit</w:t>
      </w:r>
      <w:r w:rsidRPr="00787DBD">
        <w:rPr>
          <w:rFonts w:ascii="Cambria" w:hAnsi="Cambria" w:cs="Cambria"/>
          <w:lang w:val="it-IT"/>
        </w:rPr>
        <w:t>à</w:t>
      </w:r>
      <w:r w:rsidRPr="00787DBD">
        <w:rPr>
          <w:lang w:val="it-IT"/>
        </w:rPr>
        <w:t xml:space="preserve"> di effetti narrativi/strategici pi</w:t>
      </w:r>
      <w:r w:rsidRPr="00787DBD">
        <w:rPr>
          <w:rFonts w:ascii="Cambria" w:hAnsi="Cambria" w:cs="Cambria"/>
          <w:lang w:val="it-IT"/>
        </w:rPr>
        <w:t>ù</w:t>
      </w:r>
      <w:r w:rsidRPr="00787DBD">
        <w:rPr>
          <w:lang w:val="it-IT"/>
        </w:rPr>
        <w:t xml:space="preserve"> profondi</w:t>
      </w:r>
    </w:p>
    <w:p w14:paraId="29703C67" w14:textId="77777777" w:rsidR="00787DBD" w:rsidRPr="00787DBD" w:rsidRDefault="00787DBD" w:rsidP="00787DBD">
      <w:pPr>
        <w:rPr>
          <w:lang w:val="it-IT"/>
        </w:rPr>
      </w:pPr>
      <w:r w:rsidRPr="00787DBD">
        <w:rPr>
          <w:lang w:val="it-IT"/>
        </w:rPr>
        <w:t>Esempio: un personaggio con Alchimia Avanzata che lancia una pozione ottiene un effetto potenziato, un'area più estesa o una durata maggiore.</w:t>
      </w:r>
    </w:p>
    <w:p w14:paraId="51CA128F" w14:textId="77777777" w:rsidR="00787DBD" w:rsidRPr="00787DBD" w:rsidRDefault="00000000" w:rsidP="00787DBD">
      <w:pPr>
        <w:rPr>
          <w:lang w:val="en-GB"/>
        </w:rPr>
      </w:pPr>
      <w:r>
        <w:rPr>
          <w:lang w:val="en-GB"/>
        </w:rPr>
        <w:pict w14:anchorId="0A3C7498">
          <v:rect id="_x0000_i1069" style="width:0;height:1.5pt" o:hralign="center" o:hrstd="t" o:hr="t" fillcolor="#a0a0a0" stroked="f"/>
        </w:pict>
      </w:r>
    </w:p>
    <w:p w14:paraId="5036DB4E" w14:textId="77777777" w:rsidR="00787DBD" w:rsidRPr="00787DBD" w:rsidRDefault="00787DBD" w:rsidP="00787DBD">
      <w:pPr>
        <w:rPr>
          <w:b/>
          <w:bCs/>
          <w:lang w:val="it-IT"/>
        </w:rPr>
      </w:pPr>
      <w:r w:rsidRPr="00787DBD">
        <w:rPr>
          <w:b/>
          <w:bCs/>
          <w:lang w:val="it-IT"/>
        </w:rPr>
        <w:t>9.3 Dadi Utilizzati</w:t>
      </w:r>
    </w:p>
    <w:p w14:paraId="638813A1" w14:textId="77777777" w:rsidR="00787DBD" w:rsidRPr="00787DBD" w:rsidRDefault="00787DBD" w:rsidP="00787DBD">
      <w:pPr>
        <w:rPr>
          <w:lang w:val="it-IT"/>
        </w:rPr>
      </w:pPr>
      <w:r w:rsidRPr="00787DBD">
        <w:rPr>
          <w:lang w:val="it-IT"/>
        </w:rPr>
        <w:t xml:space="preserve">Il tipo di </w:t>
      </w:r>
      <w:r w:rsidRPr="00787DBD">
        <w:rPr>
          <w:b/>
          <w:bCs/>
          <w:lang w:val="it-IT"/>
        </w:rPr>
        <w:t>Dado Anima (D10, D12, D20)</w:t>
      </w:r>
      <w:r w:rsidRPr="00787DBD">
        <w:rPr>
          <w:lang w:val="it-IT"/>
        </w:rPr>
        <w:t xml:space="preserve"> dipende dal </w:t>
      </w:r>
      <w:r w:rsidRPr="00787DBD">
        <w:rPr>
          <w:b/>
          <w:bCs/>
          <w:lang w:val="it-IT"/>
        </w:rPr>
        <w:t>livello del personaggio</w:t>
      </w:r>
      <w:r w:rsidRPr="00787DBD">
        <w:rPr>
          <w:lang w:val="it-IT"/>
        </w:rPr>
        <w:t xml:space="preserve"> (vedi Sezione 7.4).</w:t>
      </w:r>
      <w:r w:rsidRPr="00787DBD">
        <w:rPr>
          <w:lang w:val="it-IT"/>
        </w:rPr>
        <w:br/>
        <w:t xml:space="preserve">Questo rende la progressione </w:t>
      </w:r>
      <w:r w:rsidRPr="00787DBD">
        <w:rPr>
          <w:b/>
          <w:bCs/>
          <w:lang w:val="it-IT"/>
        </w:rPr>
        <w:t>non lineare</w:t>
      </w:r>
      <w:r w:rsidRPr="00787DBD">
        <w:rPr>
          <w:lang w:val="it-IT"/>
        </w:rPr>
        <w:t xml:space="preserve"> ma </w:t>
      </w:r>
      <w:r w:rsidRPr="00787DBD">
        <w:rPr>
          <w:b/>
          <w:bCs/>
          <w:lang w:val="it-IT"/>
        </w:rPr>
        <w:t>logaritmica</w:t>
      </w:r>
      <w:r w:rsidRPr="00787DBD">
        <w:rPr>
          <w:lang w:val="it-IT"/>
        </w:rPr>
        <w:t xml:space="preserve"> in termini di probabilità di successo e impatto.</w:t>
      </w:r>
    </w:p>
    <w:p w14:paraId="7665EE96" w14:textId="77777777" w:rsidR="00787DBD" w:rsidRPr="00787DBD" w:rsidRDefault="00000000" w:rsidP="00787DBD">
      <w:pPr>
        <w:rPr>
          <w:lang w:val="en-GB"/>
        </w:rPr>
      </w:pPr>
      <w:r>
        <w:rPr>
          <w:lang w:val="en-GB"/>
        </w:rPr>
        <w:pict w14:anchorId="4C5198DA">
          <v:rect id="_x0000_i1070" style="width:0;height:1.5pt" o:hralign="center" o:hrstd="t" o:hr="t" fillcolor="#a0a0a0" stroked="f"/>
        </w:pict>
      </w:r>
    </w:p>
    <w:p w14:paraId="3F7EEE4C" w14:textId="77777777" w:rsidR="00787DBD" w:rsidRPr="00787DBD" w:rsidRDefault="00787DBD" w:rsidP="00787DBD">
      <w:pPr>
        <w:rPr>
          <w:b/>
          <w:bCs/>
          <w:lang w:val="it-IT"/>
        </w:rPr>
      </w:pPr>
      <w:r w:rsidRPr="00787DBD">
        <w:rPr>
          <w:b/>
          <w:bCs/>
          <w:lang w:val="it-IT"/>
        </w:rPr>
        <w:t>9.4 Considerazioni di Game Design</w:t>
      </w:r>
    </w:p>
    <w:p w14:paraId="0388B28E" w14:textId="77777777" w:rsidR="00787DBD" w:rsidRPr="00787DBD" w:rsidRDefault="00787DBD" w:rsidP="00787DBD">
      <w:pPr>
        <w:rPr>
          <w:lang w:val="it-IT"/>
        </w:rPr>
      </w:pPr>
      <w:r w:rsidRPr="00787DBD">
        <w:rPr>
          <w:lang w:val="it-IT"/>
        </w:rPr>
        <w:t>Questo sistema unifica le prove fisiche, sociali, mentali e magiche sotto un'unica logica probabilistica, favorendo la coerenza e la personalizzazione.</w:t>
      </w:r>
    </w:p>
    <w:p w14:paraId="2E369601" w14:textId="77777777" w:rsidR="00787DBD" w:rsidRPr="00787DBD" w:rsidRDefault="00787DBD" w:rsidP="00787DBD">
      <w:pPr>
        <w:rPr>
          <w:lang w:val="it-IT"/>
        </w:rPr>
      </w:pPr>
      <w:r w:rsidRPr="00787DBD">
        <w:rPr>
          <w:lang w:val="it-IT"/>
        </w:rPr>
        <w:t xml:space="preserve">Può essere </w:t>
      </w:r>
      <w:r w:rsidRPr="00787DBD">
        <w:rPr>
          <w:b/>
          <w:bCs/>
          <w:lang w:val="it-IT"/>
        </w:rPr>
        <w:t>facilmente integrato</w:t>
      </w:r>
      <w:r w:rsidRPr="00787DBD">
        <w:rPr>
          <w:lang w:val="it-IT"/>
        </w:rPr>
        <w:t xml:space="preserve"> in interfacce grafiche, editor automatici, sistemi di AI/NPC, o app di gestione sessione.</w:t>
      </w:r>
    </w:p>
    <w:p w14:paraId="67B75243" w14:textId="50847385" w:rsidR="00CD0AF6" w:rsidRPr="00787DBD" w:rsidRDefault="00CD0AF6">
      <w:pPr>
        <w:rPr>
          <w:lang w:val="it-IT"/>
        </w:rPr>
      </w:pPr>
    </w:p>
    <w:p w14:paraId="7EDBC6AD" w14:textId="77777777" w:rsidR="00CD0AF6" w:rsidRPr="00787DBD" w:rsidRDefault="00000000">
      <w:pPr>
        <w:pStyle w:val="Heading1"/>
        <w:rPr>
          <w:lang w:val="it-IT"/>
        </w:rPr>
      </w:pPr>
      <w:r w:rsidRPr="00787DBD">
        <w:rPr>
          <w:lang w:val="it-IT"/>
        </w:rPr>
        <w:t>10. Avanzamento, Riposo e Recupero</w:t>
      </w:r>
    </w:p>
    <w:p w14:paraId="7F9EA8A2" w14:textId="77777777" w:rsidR="00787DBD" w:rsidRPr="00787DBD" w:rsidRDefault="00787DBD" w:rsidP="00787DBD">
      <w:pPr>
        <w:rPr>
          <w:b/>
          <w:bCs/>
          <w:lang w:val="it-IT"/>
        </w:rPr>
      </w:pPr>
      <w:r w:rsidRPr="00787DBD">
        <w:rPr>
          <w:b/>
          <w:bCs/>
          <w:lang w:val="it-IT"/>
        </w:rPr>
        <w:t>10.1 Salita di Livello</w:t>
      </w:r>
    </w:p>
    <w:p w14:paraId="04B843E5" w14:textId="77777777" w:rsidR="00787DBD" w:rsidRPr="00787DBD" w:rsidRDefault="00787DBD" w:rsidP="00787DBD">
      <w:pPr>
        <w:rPr>
          <w:lang w:val="it-IT"/>
        </w:rPr>
      </w:pPr>
      <w:r w:rsidRPr="00787DBD">
        <w:rPr>
          <w:lang w:val="it-IT"/>
        </w:rPr>
        <w:lastRenderedPageBreak/>
        <w:t>Ogni personaggio può salire di livello da 1 a 10. Il passaggio di livello avviene a discrezione del Master o attraverso milestone specifiche.</w:t>
      </w:r>
      <w:r w:rsidRPr="00787DBD">
        <w:rPr>
          <w:lang w:val="it-IT"/>
        </w:rPr>
        <w:br/>
        <w:t xml:space="preserve">Ad ogni livello si ottengono </w:t>
      </w:r>
      <w:r w:rsidRPr="00787DBD">
        <w:rPr>
          <w:b/>
          <w:bCs/>
          <w:lang w:val="it-IT"/>
        </w:rPr>
        <w:t>risorse e potenziamenti</w:t>
      </w:r>
      <w:r w:rsidRPr="00787DBD">
        <w:rPr>
          <w:lang w:val="it-IT"/>
        </w:rPr>
        <w:t xml:space="preserve"> secondo lo schema seguente:</w:t>
      </w:r>
    </w:p>
    <w:p w14:paraId="2C11512E" w14:textId="77777777" w:rsidR="00787DBD" w:rsidRPr="00787DBD" w:rsidRDefault="00000000" w:rsidP="00787DBD">
      <w:pPr>
        <w:rPr>
          <w:lang w:val="en-GB"/>
        </w:rPr>
      </w:pPr>
      <w:r>
        <w:rPr>
          <w:lang w:val="en-GB"/>
        </w:rPr>
        <w:pict w14:anchorId="70311DBA">
          <v:rect id="_x0000_i1071" style="width:0;height:1.5pt" o:hralign="center" o:hrstd="t" o:hr="t" fillcolor="#a0a0a0" stroked="f"/>
        </w:pict>
      </w:r>
    </w:p>
    <w:p w14:paraId="2F6412E6" w14:textId="77777777" w:rsidR="00787DBD" w:rsidRPr="00787DBD" w:rsidRDefault="00787DBD" w:rsidP="00787DBD">
      <w:pPr>
        <w:rPr>
          <w:b/>
          <w:bCs/>
          <w:lang w:val="it-IT"/>
        </w:rPr>
      </w:pPr>
      <w:r w:rsidRPr="00787DBD">
        <w:rPr>
          <w:rFonts w:ascii="Segoe UI Emoji" w:hAnsi="Segoe UI Emoji" w:cs="Segoe UI Emoji"/>
          <w:b/>
          <w:bCs/>
          <w:lang w:val="en-GB"/>
        </w:rPr>
        <w:t>🎁</w:t>
      </w:r>
      <w:r w:rsidRPr="00787DBD">
        <w:rPr>
          <w:b/>
          <w:bCs/>
          <w:lang w:val="it-IT"/>
        </w:rPr>
        <w:t xml:space="preserve"> Token Bonus per Parametri di Combattimento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
        <w:gridCol w:w="1897"/>
      </w:tblGrid>
      <w:tr w:rsidR="00787DBD" w:rsidRPr="00787DBD" w14:paraId="494C2AA5" w14:textId="77777777" w:rsidTr="00787DBD">
        <w:trPr>
          <w:tblHeader/>
          <w:tblCellSpacing w:w="15" w:type="dxa"/>
        </w:trPr>
        <w:tc>
          <w:tcPr>
            <w:tcW w:w="0" w:type="auto"/>
            <w:vAlign w:val="center"/>
            <w:hideMark/>
          </w:tcPr>
          <w:p w14:paraId="2D35DC72" w14:textId="77777777" w:rsidR="00787DBD" w:rsidRPr="00787DBD" w:rsidRDefault="00787DBD" w:rsidP="00787DBD">
            <w:pPr>
              <w:rPr>
                <w:b/>
                <w:bCs/>
                <w:lang w:val="en-GB"/>
              </w:rPr>
            </w:pPr>
            <w:r w:rsidRPr="00787DBD">
              <w:rPr>
                <w:b/>
                <w:bCs/>
                <w:lang w:val="en-GB"/>
              </w:rPr>
              <w:t>Livello</w:t>
            </w:r>
          </w:p>
        </w:tc>
        <w:tc>
          <w:tcPr>
            <w:tcW w:w="0" w:type="auto"/>
            <w:vAlign w:val="center"/>
            <w:hideMark/>
          </w:tcPr>
          <w:p w14:paraId="0656C18E" w14:textId="77777777" w:rsidR="00787DBD" w:rsidRPr="00787DBD" w:rsidRDefault="00787DBD" w:rsidP="00787DBD">
            <w:pPr>
              <w:rPr>
                <w:b/>
                <w:bCs/>
                <w:lang w:val="en-GB"/>
              </w:rPr>
            </w:pPr>
            <w:r w:rsidRPr="00787DBD">
              <w:rPr>
                <w:b/>
                <w:bCs/>
                <w:lang w:val="en-GB"/>
              </w:rPr>
              <w:t>Token guadagnati</w:t>
            </w:r>
          </w:p>
        </w:tc>
      </w:tr>
      <w:tr w:rsidR="00787DBD" w:rsidRPr="00787DBD" w14:paraId="7E93E632" w14:textId="77777777" w:rsidTr="00787DBD">
        <w:trPr>
          <w:tblCellSpacing w:w="15" w:type="dxa"/>
        </w:trPr>
        <w:tc>
          <w:tcPr>
            <w:tcW w:w="0" w:type="auto"/>
            <w:vAlign w:val="center"/>
            <w:hideMark/>
          </w:tcPr>
          <w:p w14:paraId="0A0CCF6A" w14:textId="77777777" w:rsidR="00787DBD" w:rsidRPr="00787DBD" w:rsidRDefault="00787DBD" w:rsidP="00787DBD">
            <w:pPr>
              <w:rPr>
                <w:lang w:val="en-GB"/>
              </w:rPr>
            </w:pPr>
            <w:r w:rsidRPr="00787DBD">
              <w:rPr>
                <w:lang w:val="en-GB"/>
              </w:rPr>
              <w:t>2–3–4</w:t>
            </w:r>
          </w:p>
        </w:tc>
        <w:tc>
          <w:tcPr>
            <w:tcW w:w="0" w:type="auto"/>
            <w:vAlign w:val="center"/>
            <w:hideMark/>
          </w:tcPr>
          <w:p w14:paraId="287DD653" w14:textId="77777777" w:rsidR="00787DBD" w:rsidRPr="00787DBD" w:rsidRDefault="00787DBD" w:rsidP="00787DBD">
            <w:pPr>
              <w:rPr>
                <w:lang w:val="en-GB"/>
              </w:rPr>
            </w:pPr>
            <w:r w:rsidRPr="00787DBD">
              <w:rPr>
                <w:lang w:val="en-GB"/>
              </w:rPr>
              <w:t>+4 Token</w:t>
            </w:r>
          </w:p>
        </w:tc>
      </w:tr>
      <w:tr w:rsidR="00787DBD" w:rsidRPr="00787DBD" w14:paraId="243B67FC" w14:textId="77777777" w:rsidTr="00787DBD">
        <w:trPr>
          <w:tblCellSpacing w:w="15" w:type="dxa"/>
        </w:trPr>
        <w:tc>
          <w:tcPr>
            <w:tcW w:w="0" w:type="auto"/>
            <w:vAlign w:val="center"/>
            <w:hideMark/>
          </w:tcPr>
          <w:p w14:paraId="0AF30746" w14:textId="77777777" w:rsidR="00787DBD" w:rsidRPr="00787DBD" w:rsidRDefault="00787DBD" w:rsidP="00787DBD">
            <w:pPr>
              <w:rPr>
                <w:lang w:val="en-GB"/>
              </w:rPr>
            </w:pPr>
            <w:r w:rsidRPr="00787DBD">
              <w:rPr>
                <w:lang w:val="en-GB"/>
              </w:rPr>
              <w:t>5–6–7</w:t>
            </w:r>
          </w:p>
        </w:tc>
        <w:tc>
          <w:tcPr>
            <w:tcW w:w="0" w:type="auto"/>
            <w:vAlign w:val="center"/>
            <w:hideMark/>
          </w:tcPr>
          <w:p w14:paraId="286ACCB1" w14:textId="77777777" w:rsidR="00787DBD" w:rsidRPr="00787DBD" w:rsidRDefault="00787DBD" w:rsidP="00787DBD">
            <w:pPr>
              <w:rPr>
                <w:lang w:val="en-GB"/>
              </w:rPr>
            </w:pPr>
            <w:r w:rsidRPr="00787DBD">
              <w:rPr>
                <w:lang w:val="en-GB"/>
              </w:rPr>
              <w:t>+6 Token</w:t>
            </w:r>
          </w:p>
        </w:tc>
      </w:tr>
      <w:tr w:rsidR="00787DBD" w:rsidRPr="00787DBD" w14:paraId="0ECE81C3" w14:textId="77777777" w:rsidTr="00787DBD">
        <w:trPr>
          <w:tblCellSpacing w:w="15" w:type="dxa"/>
        </w:trPr>
        <w:tc>
          <w:tcPr>
            <w:tcW w:w="0" w:type="auto"/>
            <w:vAlign w:val="center"/>
            <w:hideMark/>
          </w:tcPr>
          <w:p w14:paraId="1611058B" w14:textId="77777777" w:rsidR="00787DBD" w:rsidRPr="00787DBD" w:rsidRDefault="00787DBD" w:rsidP="00787DBD">
            <w:pPr>
              <w:rPr>
                <w:lang w:val="en-GB"/>
              </w:rPr>
            </w:pPr>
            <w:r w:rsidRPr="00787DBD">
              <w:rPr>
                <w:lang w:val="en-GB"/>
              </w:rPr>
              <w:t>8–9–10</w:t>
            </w:r>
          </w:p>
        </w:tc>
        <w:tc>
          <w:tcPr>
            <w:tcW w:w="0" w:type="auto"/>
            <w:vAlign w:val="center"/>
            <w:hideMark/>
          </w:tcPr>
          <w:p w14:paraId="260E548E" w14:textId="77777777" w:rsidR="00787DBD" w:rsidRPr="00787DBD" w:rsidRDefault="00787DBD" w:rsidP="00787DBD">
            <w:pPr>
              <w:rPr>
                <w:lang w:val="en-GB"/>
              </w:rPr>
            </w:pPr>
            <w:r w:rsidRPr="00787DBD">
              <w:rPr>
                <w:lang w:val="en-GB"/>
              </w:rPr>
              <w:t>+8 Token</w:t>
            </w:r>
          </w:p>
        </w:tc>
      </w:tr>
    </w:tbl>
    <w:p w14:paraId="2354D5D5" w14:textId="77777777" w:rsidR="00787DBD" w:rsidRPr="00787DBD" w:rsidRDefault="00787DBD" w:rsidP="00787DBD">
      <w:pPr>
        <w:rPr>
          <w:lang w:val="it-IT"/>
        </w:rPr>
      </w:pPr>
      <w:r w:rsidRPr="00787DBD">
        <w:rPr>
          <w:lang w:val="it-IT"/>
        </w:rPr>
        <w:t xml:space="preserve">Questi Token possono essere spesi per aumentare i </w:t>
      </w:r>
      <w:r w:rsidRPr="00787DBD">
        <w:rPr>
          <w:b/>
          <w:bCs/>
          <w:lang w:val="it-IT"/>
        </w:rPr>
        <w:t>parametri di combattimento</w:t>
      </w:r>
      <w:r w:rsidRPr="00787DBD">
        <w:rPr>
          <w:lang w:val="it-IT"/>
        </w:rPr>
        <w:t xml:space="preserve"> (vedi Sezione 6.2).</w:t>
      </w:r>
      <w:r w:rsidRPr="00787DBD">
        <w:rPr>
          <w:lang w:val="it-IT"/>
        </w:rPr>
        <w:br/>
        <w:t xml:space="preserve">I Token </w:t>
      </w:r>
      <w:r w:rsidRPr="00787DBD">
        <w:rPr>
          <w:b/>
          <w:bCs/>
          <w:lang w:val="it-IT"/>
        </w:rPr>
        <w:t>non scadono</w:t>
      </w:r>
      <w:r w:rsidRPr="00787DBD">
        <w:rPr>
          <w:lang w:val="it-IT"/>
        </w:rPr>
        <w:t xml:space="preserve"> e </w:t>
      </w:r>
      <w:r w:rsidRPr="00787DBD">
        <w:rPr>
          <w:b/>
          <w:bCs/>
          <w:lang w:val="it-IT"/>
        </w:rPr>
        <w:t>possono essere accumulati</w:t>
      </w:r>
      <w:r w:rsidRPr="00787DBD">
        <w:rPr>
          <w:lang w:val="it-IT"/>
        </w:rPr>
        <w:t xml:space="preserve">, ma </w:t>
      </w:r>
      <w:r w:rsidRPr="00787DBD">
        <w:rPr>
          <w:b/>
          <w:bCs/>
          <w:lang w:val="it-IT"/>
        </w:rPr>
        <w:t>possono essere spesi solo durante un riposo</w:t>
      </w:r>
      <w:r w:rsidRPr="00787DBD">
        <w:rPr>
          <w:lang w:val="it-IT"/>
        </w:rPr>
        <w:t>.</w:t>
      </w:r>
    </w:p>
    <w:p w14:paraId="089C0481" w14:textId="77777777" w:rsidR="00787DBD" w:rsidRPr="00787DBD" w:rsidRDefault="00000000" w:rsidP="00787DBD">
      <w:pPr>
        <w:rPr>
          <w:lang w:val="en-GB"/>
        </w:rPr>
      </w:pPr>
      <w:r>
        <w:rPr>
          <w:lang w:val="en-GB"/>
        </w:rPr>
        <w:pict w14:anchorId="274E57FE">
          <v:rect id="_x0000_i1072" style="width:0;height:1.5pt" o:hralign="center" o:hrstd="t" o:hr="t" fillcolor="#a0a0a0" stroked="f"/>
        </w:pict>
      </w:r>
    </w:p>
    <w:p w14:paraId="64657E36" w14:textId="77777777" w:rsidR="00787DBD" w:rsidRPr="00787DBD" w:rsidRDefault="00787DBD" w:rsidP="00787DBD">
      <w:pPr>
        <w:rPr>
          <w:b/>
          <w:bCs/>
          <w:lang w:val="it-IT"/>
        </w:rPr>
      </w:pPr>
      <w:r w:rsidRPr="00787DBD">
        <w:rPr>
          <w:rFonts w:ascii="Segoe UI Emoji" w:hAnsi="Segoe UI Emoji" w:cs="Segoe UI Emoji"/>
          <w:b/>
          <w:bCs/>
          <w:lang w:val="en-GB"/>
        </w:rPr>
        <w:t>🧠</w:t>
      </w:r>
      <w:r w:rsidRPr="00787DBD">
        <w:rPr>
          <w:b/>
          <w:bCs/>
          <w:lang w:val="it-IT"/>
        </w:rPr>
        <w:t xml:space="preserve"> Bonus Automatico in base all’Anima</w:t>
      </w:r>
    </w:p>
    <w:p w14:paraId="24A7C40C" w14:textId="77777777" w:rsidR="00787DBD" w:rsidRPr="00787DBD" w:rsidRDefault="00787DBD" w:rsidP="00787DBD">
      <w:pPr>
        <w:rPr>
          <w:lang w:val="it-IT"/>
        </w:rPr>
      </w:pPr>
      <w:r w:rsidRPr="00787DBD">
        <w:rPr>
          <w:lang w:val="it-IT"/>
        </w:rPr>
        <w:t xml:space="preserve">Ad ogni livello, il personaggio riceve automaticamente </w:t>
      </w:r>
      <w:r w:rsidRPr="00787DBD">
        <w:rPr>
          <w:b/>
          <w:bCs/>
          <w:lang w:val="it-IT"/>
        </w:rPr>
        <w:t>+1</w:t>
      </w:r>
      <w:r w:rsidRPr="00787DBD">
        <w:rPr>
          <w:lang w:val="it-IT"/>
        </w:rPr>
        <w:t xml:space="preserve"> a uno dei seguenti parametri, in base al suo </w:t>
      </w:r>
      <w:r w:rsidRPr="00787DBD">
        <w:rPr>
          <w:b/>
          <w:bCs/>
          <w:lang w:val="it-IT"/>
        </w:rPr>
        <w:t>Punto Anima attuale</w:t>
      </w:r>
      <w:r w:rsidRPr="00787DBD">
        <w:rPr>
          <w:lang w:val="it-IT"/>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
        <w:gridCol w:w="2314"/>
      </w:tblGrid>
      <w:tr w:rsidR="00787DBD" w:rsidRPr="00787DBD" w14:paraId="704ADAF3" w14:textId="77777777" w:rsidTr="00787DBD">
        <w:trPr>
          <w:tblHeader/>
          <w:tblCellSpacing w:w="15" w:type="dxa"/>
        </w:trPr>
        <w:tc>
          <w:tcPr>
            <w:tcW w:w="0" w:type="auto"/>
            <w:vAlign w:val="center"/>
            <w:hideMark/>
          </w:tcPr>
          <w:p w14:paraId="5318BF73" w14:textId="77777777" w:rsidR="00787DBD" w:rsidRPr="00787DBD" w:rsidRDefault="00787DBD" w:rsidP="00787DBD">
            <w:pPr>
              <w:rPr>
                <w:b/>
                <w:bCs/>
                <w:lang w:val="en-GB"/>
              </w:rPr>
            </w:pPr>
            <w:r w:rsidRPr="00787DBD">
              <w:rPr>
                <w:b/>
                <w:bCs/>
                <w:lang w:val="en-GB"/>
              </w:rPr>
              <w:t>Anima</w:t>
            </w:r>
          </w:p>
        </w:tc>
        <w:tc>
          <w:tcPr>
            <w:tcW w:w="0" w:type="auto"/>
            <w:vAlign w:val="center"/>
            <w:hideMark/>
          </w:tcPr>
          <w:p w14:paraId="7775765E" w14:textId="77777777" w:rsidR="00787DBD" w:rsidRPr="00787DBD" w:rsidRDefault="00787DBD" w:rsidP="00787DBD">
            <w:pPr>
              <w:rPr>
                <w:b/>
                <w:bCs/>
                <w:lang w:val="en-GB"/>
              </w:rPr>
            </w:pPr>
            <w:r w:rsidRPr="00787DBD">
              <w:rPr>
                <w:b/>
                <w:bCs/>
                <w:lang w:val="en-GB"/>
              </w:rPr>
              <w:t>Parametro aumentato</w:t>
            </w:r>
          </w:p>
        </w:tc>
      </w:tr>
      <w:tr w:rsidR="00787DBD" w:rsidRPr="00787DBD" w14:paraId="56ACFC7E" w14:textId="77777777" w:rsidTr="00787DBD">
        <w:trPr>
          <w:tblCellSpacing w:w="15" w:type="dxa"/>
        </w:trPr>
        <w:tc>
          <w:tcPr>
            <w:tcW w:w="0" w:type="auto"/>
            <w:vAlign w:val="center"/>
            <w:hideMark/>
          </w:tcPr>
          <w:p w14:paraId="02BE7E36" w14:textId="77777777" w:rsidR="00787DBD" w:rsidRPr="00787DBD" w:rsidRDefault="00787DBD" w:rsidP="00787DBD">
            <w:pPr>
              <w:rPr>
                <w:lang w:val="en-GB"/>
              </w:rPr>
            </w:pPr>
            <w:r w:rsidRPr="00787DBD">
              <w:rPr>
                <w:lang w:val="en-GB"/>
              </w:rPr>
              <w:t>Potenza</w:t>
            </w:r>
          </w:p>
        </w:tc>
        <w:tc>
          <w:tcPr>
            <w:tcW w:w="0" w:type="auto"/>
            <w:vAlign w:val="center"/>
            <w:hideMark/>
          </w:tcPr>
          <w:p w14:paraId="60FCA0AD" w14:textId="77777777" w:rsidR="00787DBD" w:rsidRPr="00787DBD" w:rsidRDefault="00787DBD" w:rsidP="00787DBD">
            <w:pPr>
              <w:rPr>
                <w:lang w:val="en-GB"/>
              </w:rPr>
            </w:pPr>
            <w:r w:rsidRPr="00787DBD">
              <w:rPr>
                <w:lang w:val="en-GB"/>
              </w:rPr>
              <w:t>+1 SALUTE</w:t>
            </w:r>
          </w:p>
        </w:tc>
      </w:tr>
      <w:tr w:rsidR="00787DBD" w:rsidRPr="00787DBD" w14:paraId="7D076479" w14:textId="77777777" w:rsidTr="00787DBD">
        <w:trPr>
          <w:tblCellSpacing w:w="15" w:type="dxa"/>
        </w:trPr>
        <w:tc>
          <w:tcPr>
            <w:tcW w:w="0" w:type="auto"/>
            <w:vAlign w:val="center"/>
            <w:hideMark/>
          </w:tcPr>
          <w:p w14:paraId="455F50FA" w14:textId="77777777" w:rsidR="00787DBD" w:rsidRPr="00787DBD" w:rsidRDefault="00787DBD" w:rsidP="00787DBD">
            <w:pPr>
              <w:rPr>
                <w:lang w:val="en-GB"/>
              </w:rPr>
            </w:pPr>
            <w:r w:rsidRPr="00787DBD">
              <w:rPr>
                <w:lang w:val="en-GB"/>
              </w:rPr>
              <w:t>Astuzia</w:t>
            </w:r>
          </w:p>
        </w:tc>
        <w:tc>
          <w:tcPr>
            <w:tcW w:w="0" w:type="auto"/>
            <w:vAlign w:val="center"/>
            <w:hideMark/>
          </w:tcPr>
          <w:p w14:paraId="74B2738A" w14:textId="77777777" w:rsidR="00787DBD" w:rsidRPr="00787DBD" w:rsidRDefault="00787DBD" w:rsidP="00787DBD">
            <w:pPr>
              <w:rPr>
                <w:lang w:val="en-GB"/>
              </w:rPr>
            </w:pPr>
            <w:r w:rsidRPr="00787DBD">
              <w:rPr>
                <w:lang w:val="en-GB"/>
              </w:rPr>
              <w:t>+1 ATTACCO</w:t>
            </w:r>
          </w:p>
        </w:tc>
      </w:tr>
      <w:tr w:rsidR="00787DBD" w:rsidRPr="00787DBD" w14:paraId="4F5CEC4F" w14:textId="77777777" w:rsidTr="00787DBD">
        <w:trPr>
          <w:tblCellSpacing w:w="15" w:type="dxa"/>
        </w:trPr>
        <w:tc>
          <w:tcPr>
            <w:tcW w:w="0" w:type="auto"/>
            <w:vAlign w:val="center"/>
            <w:hideMark/>
          </w:tcPr>
          <w:p w14:paraId="1FA6732A" w14:textId="77777777" w:rsidR="00787DBD" w:rsidRPr="00787DBD" w:rsidRDefault="00787DBD" w:rsidP="00787DBD">
            <w:pPr>
              <w:rPr>
                <w:lang w:val="en-GB"/>
              </w:rPr>
            </w:pPr>
            <w:r w:rsidRPr="00787DBD">
              <w:rPr>
                <w:lang w:val="en-GB"/>
              </w:rPr>
              <w:t>Spirito</w:t>
            </w:r>
          </w:p>
        </w:tc>
        <w:tc>
          <w:tcPr>
            <w:tcW w:w="0" w:type="auto"/>
            <w:vAlign w:val="center"/>
            <w:hideMark/>
          </w:tcPr>
          <w:p w14:paraId="4F9CD9D0" w14:textId="77777777" w:rsidR="00787DBD" w:rsidRPr="00787DBD" w:rsidRDefault="00787DBD" w:rsidP="00787DBD">
            <w:pPr>
              <w:rPr>
                <w:lang w:val="en-GB"/>
              </w:rPr>
            </w:pPr>
            <w:r w:rsidRPr="00787DBD">
              <w:rPr>
                <w:lang w:val="en-GB"/>
              </w:rPr>
              <w:t>+1 DISCIPLINA</w:t>
            </w:r>
          </w:p>
        </w:tc>
      </w:tr>
    </w:tbl>
    <w:p w14:paraId="3AE2742E" w14:textId="77777777" w:rsidR="00787DBD" w:rsidRPr="00787DBD" w:rsidRDefault="00000000" w:rsidP="00787DBD">
      <w:pPr>
        <w:rPr>
          <w:lang w:val="en-GB"/>
        </w:rPr>
      </w:pPr>
      <w:r>
        <w:rPr>
          <w:lang w:val="en-GB"/>
        </w:rPr>
        <w:pict w14:anchorId="039262A6">
          <v:rect id="_x0000_i1073" style="width:0;height:1.5pt" o:hralign="center" o:hrstd="t" o:hr="t" fillcolor="#a0a0a0" stroked="f"/>
        </w:pict>
      </w:r>
    </w:p>
    <w:p w14:paraId="1C8FEE9E" w14:textId="77777777" w:rsidR="00787DBD" w:rsidRPr="00787DBD" w:rsidRDefault="00787DBD" w:rsidP="00787DBD">
      <w:pPr>
        <w:rPr>
          <w:b/>
          <w:bCs/>
          <w:lang w:val="it-IT"/>
        </w:rPr>
      </w:pPr>
      <w:r w:rsidRPr="00787DBD">
        <w:rPr>
          <w:rFonts w:ascii="Segoe UI Emoji" w:hAnsi="Segoe UI Emoji" w:cs="Segoe UI Emoji"/>
          <w:b/>
          <w:bCs/>
          <w:lang w:val="en-GB"/>
        </w:rPr>
        <w:t>🔷</w:t>
      </w:r>
      <w:r w:rsidRPr="00787DBD">
        <w:rPr>
          <w:b/>
          <w:bCs/>
          <w:lang w:val="it-IT"/>
        </w:rPr>
        <w:t xml:space="preserve"> Punti Anima Bonus (Livelli 4 e 7)</w:t>
      </w:r>
    </w:p>
    <w:p w14:paraId="58C1D812" w14:textId="77777777" w:rsidR="00787DBD" w:rsidRPr="00787DBD" w:rsidRDefault="00787DBD" w:rsidP="00787DBD">
      <w:pPr>
        <w:rPr>
          <w:lang w:val="it-IT"/>
        </w:rPr>
      </w:pPr>
      <w:r w:rsidRPr="00787DBD">
        <w:rPr>
          <w:lang w:val="it-IT"/>
        </w:rPr>
        <w:t xml:space="preserve">Al raggiungimento dei </w:t>
      </w:r>
      <w:r w:rsidRPr="00787DBD">
        <w:rPr>
          <w:b/>
          <w:bCs/>
          <w:lang w:val="it-IT"/>
        </w:rPr>
        <w:t>livelli 4 e 7</w:t>
      </w:r>
      <w:r w:rsidRPr="00787DBD">
        <w:rPr>
          <w:lang w:val="it-IT"/>
        </w:rPr>
        <w:t xml:space="preserve">, il personaggio ottiene </w:t>
      </w:r>
      <w:r w:rsidRPr="00787DBD">
        <w:rPr>
          <w:b/>
          <w:bCs/>
          <w:lang w:val="it-IT"/>
        </w:rPr>
        <w:t>1 Punto Anima aggiuntivo</w:t>
      </w:r>
      <w:r w:rsidRPr="00787DBD">
        <w:rPr>
          <w:lang w:val="it-IT"/>
        </w:rPr>
        <w:t>.</w:t>
      </w:r>
    </w:p>
    <w:p w14:paraId="1F8B1EFB" w14:textId="77777777" w:rsidR="00787DBD" w:rsidRPr="00787DBD" w:rsidRDefault="00787DBD" w:rsidP="00787DBD">
      <w:pPr>
        <w:rPr>
          <w:lang w:val="it-IT"/>
        </w:rPr>
      </w:pPr>
      <w:r w:rsidRPr="00787DBD">
        <w:rPr>
          <w:rFonts w:ascii="Segoe UI Symbol" w:hAnsi="Segoe UI Symbol" w:cs="Segoe UI Symbol"/>
          <w:lang w:val="it-IT"/>
        </w:rPr>
        <w:t>➤</w:t>
      </w:r>
      <w:r w:rsidRPr="00787DBD">
        <w:rPr>
          <w:lang w:val="it-IT"/>
        </w:rPr>
        <w:t xml:space="preserve"> Ogni Punto Anima aggiunge </w:t>
      </w:r>
      <w:r w:rsidRPr="00787DBD">
        <w:rPr>
          <w:b/>
          <w:bCs/>
          <w:lang w:val="it-IT"/>
        </w:rPr>
        <w:t>+1 ai due parametri base associati</w:t>
      </w:r>
      <w:r w:rsidRPr="00787DBD">
        <w:rPr>
          <w:lang w:val="it-IT"/>
        </w:rPr>
        <w:t>, come segue: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
        <w:gridCol w:w="3220"/>
      </w:tblGrid>
      <w:tr w:rsidR="00787DBD" w:rsidRPr="00787DBD" w14:paraId="4A16517A" w14:textId="77777777" w:rsidTr="00787DBD">
        <w:trPr>
          <w:tblHeader/>
          <w:tblCellSpacing w:w="15" w:type="dxa"/>
        </w:trPr>
        <w:tc>
          <w:tcPr>
            <w:tcW w:w="0" w:type="auto"/>
            <w:vAlign w:val="center"/>
            <w:hideMark/>
          </w:tcPr>
          <w:p w14:paraId="37304100" w14:textId="77777777" w:rsidR="00787DBD" w:rsidRPr="00787DBD" w:rsidRDefault="00787DBD" w:rsidP="00787DBD">
            <w:pPr>
              <w:rPr>
                <w:b/>
                <w:bCs/>
                <w:lang w:val="en-GB"/>
              </w:rPr>
            </w:pPr>
            <w:r w:rsidRPr="00787DBD">
              <w:rPr>
                <w:b/>
                <w:bCs/>
                <w:lang w:val="en-GB"/>
              </w:rPr>
              <w:t>Anima</w:t>
            </w:r>
          </w:p>
        </w:tc>
        <w:tc>
          <w:tcPr>
            <w:tcW w:w="0" w:type="auto"/>
            <w:vAlign w:val="center"/>
            <w:hideMark/>
          </w:tcPr>
          <w:p w14:paraId="513A7138" w14:textId="77777777" w:rsidR="00787DBD" w:rsidRPr="00787DBD" w:rsidRDefault="00787DBD" w:rsidP="00787DBD">
            <w:pPr>
              <w:rPr>
                <w:b/>
                <w:bCs/>
                <w:lang w:val="en-GB"/>
              </w:rPr>
            </w:pPr>
            <w:r w:rsidRPr="00787DBD">
              <w:rPr>
                <w:b/>
                <w:bCs/>
                <w:lang w:val="en-GB"/>
              </w:rPr>
              <w:t>Parametri potenziati</w:t>
            </w:r>
          </w:p>
        </w:tc>
      </w:tr>
      <w:tr w:rsidR="00787DBD" w:rsidRPr="00787DBD" w14:paraId="7420BC8C" w14:textId="77777777" w:rsidTr="00787DBD">
        <w:trPr>
          <w:tblCellSpacing w:w="15" w:type="dxa"/>
        </w:trPr>
        <w:tc>
          <w:tcPr>
            <w:tcW w:w="0" w:type="auto"/>
            <w:vAlign w:val="center"/>
            <w:hideMark/>
          </w:tcPr>
          <w:p w14:paraId="554090E2" w14:textId="77777777" w:rsidR="00787DBD" w:rsidRPr="00787DBD" w:rsidRDefault="00787DBD" w:rsidP="00787DBD">
            <w:pPr>
              <w:rPr>
                <w:lang w:val="en-GB"/>
              </w:rPr>
            </w:pPr>
            <w:r w:rsidRPr="00787DBD">
              <w:rPr>
                <w:lang w:val="en-GB"/>
              </w:rPr>
              <w:lastRenderedPageBreak/>
              <w:t>Potenza</w:t>
            </w:r>
          </w:p>
        </w:tc>
        <w:tc>
          <w:tcPr>
            <w:tcW w:w="0" w:type="auto"/>
            <w:vAlign w:val="center"/>
            <w:hideMark/>
          </w:tcPr>
          <w:p w14:paraId="29030698" w14:textId="77777777" w:rsidR="00787DBD" w:rsidRPr="00787DBD" w:rsidRDefault="00787DBD" w:rsidP="00787DBD">
            <w:pPr>
              <w:rPr>
                <w:lang w:val="en-GB"/>
              </w:rPr>
            </w:pPr>
            <w:r w:rsidRPr="00787DBD">
              <w:rPr>
                <w:lang w:val="en-GB"/>
              </w:rPr>
              <w:t>+1 FORZA, +1 COSTITUZIONE</w:t>
            </w:r>
          </w:p>
        </w:tc>
      </w:tr>
      <w:tr w:rsidR="00787DBD" w:rsidRPr="00787DBD" w14:paraId="6B537CAE" w14:textId="77777777" w:rsidTr="00787DBD">
        <w:trPr>
          <w:tblCellSpacing w:w="15" w:type="dxa"/>
        </w:trPr>
        <w:tc>
          <w:tcPr>
            <w:tcW w:w="0" w:type="auto"/>
            <w:vAlign w:val="center"/>
            <w:hideMark/>
          </w:tcPr>
          <w:p w14:paraId="26EE4411" w14:textId="77777777" w:rsidR="00787DBD" w:rsidRPr="00787DBD" w:rsidRDefault="00787DBD" w:rsidP="00787DBD">
            <w:pPr>
              <w:rPr>
                <w:lang w:val="en-GB"/>
              </w:rPr>
            </w:pPr>
            <w:r w:rsidRPr="00787DBD">
              <w:rPr>
                <w:lang w:val="en-GB"/>
              </w:rPr>
              <w:t>Astuzia</w:t>
            </w:r>
          </w:p>
        </w:tc>
        <w:tc>
          <w:tcPr>
            <w:tcW w:w="0" w:type="auto"/>
            <w:vAlign w:val="center"/>
            <w:hideMark/>
          </w:tcPr>
          <w:p w14:paraId="1DB607BC" w14:textId="77777777" w:rsidR="00787DBD" w:rsidRPr="00787DBD" w:rsidRDefault="00787DBD" w:rsidP="00787DBD">
            <w:pPr>
              <w:rPr>
                <w:lang w:val="en-GB"/>
              </w:rPr>
            </w:pPr>
            <w:r w:rsidRPr="00787DBD">
              <w:rPr>
                <w:lang w:val="en-GB"/>
              </w:rPr>
              <w:t>+1 DESTREZZA, +1 FORTUNA</w:t>
            </w:r>
          </w:p>
        </w:tc>
      </w:tr>
      <w:tr w:rsidR="00787DBD" w:rsidRPr="00787DBD" w14:paraId="77ACC1DF" w14:textId="77777777" w:rsidTr="00787DBD">
        <w:trPr>
          <w:tblCellSpacing w:w="15" w:type="dxa"/>
        </w:trPr>
        <w:tc>
          <w:tcPr>
            <w:tcW w:w="0" w:type="auto"/>
            <w:vAlign w:val="center"/>
            <w:hideMark/>
          </w:tcPr>
          <w:p w14:paraId="7CE300B0" w14:textId="77777777" w:rsidR="00787DBD" w:rsidRPr="00787DBD" w:rsidRDefault="00787DBD" w:rsidP="00787DBD">
            <w:pPr>
              <w:rPr>
                <w:lang w:val="en-GB"/>
              </w:rPr>
            </w:pPr>
            <w:r w:rsidRPr="00787DBD">
              <w:rPr>
                <w:lang w:val="en-GB"/>
              </w:rPr>
              <w:t>Spirito</w:t>
            </w:r>
          </w:p>
        </w:tc>
        <w:tc>
          <w:tcPr>
            <w:tcW w:w="0" w:type="auto"/>
            <w:vAlign w:val="center"/>
            <w:hideMark/>
          </w:tcPr>
          <w:p w14:paraId="2B9E6C48" w14:textId="77777777" w:rsidR="00787DBD" w:rsidRPr="00787DBD" w:rsidRDefault="00787DBD" w:rsidP="00787DBD">
            <w:pPr>
              <w:rPr>
                <w:lang w:val="en-GB"/>
              </w:rPr>
            </w:pPr>
            <w:r w:rsidRPr="00787DBD">
              <w:rPr>
                <w:lang w:val="en-GB"/>
              </w:rPr>
              <w:t>+1 SAGGEZZA, +1 INTELLIGENZA</w:t>
            </w:r>
          </w:p>
        </w:tc>
      </w:tr>
    </w:tbl>
    <w:p w14:paraId="39967F4C" w14:textId="77777777" w:rsidR="00787DBD" w:rsidRPr="00787DBD" w:rsidRDefault="00000000" w:rsidP="00787DBD">
      <w:pPr>
        <w:rPr>
          <w:lang w:val="en-GB"/>
        </w:rPr>
      </w:pPr>
      <w:r>
        <w:rPr>
          <w:lang w:val="en-GB"/>
        </w:rPr>
        <w:pict w14:anchorId="21DF36B3">
          <v:rect id="_x0000_i1074" style="width:0;height:1.5pt" o:hralign="center" o:hrstd="t" o:hr="t" fillcolor="#a0a0a0" stroked="f"/>
        </w:pict>
      </w:r>
    </w:p>
    <w:p w14:paraId="5D9E670A" w14:textId="77777777" w:rsidR="00787DBD" w:rsidRPr="00787DBD" w:rsidRDefault="00787DBD" w:rsidP="00787DBD">
      <w:pPr>
        <w:rPr>
          <w:b/>
          <w:bCs/>
          <w:lang w:val="it-IT"/>
        </w:rPr>
      </w:pPr>
      <w:r w:rsidRPr="00787DBD">
        <w:rPr>
          <w:b/>
          <w:bCs/>
          <w:lang w:val="it-IT"/>
        </w:rPr>
        <w:t>10.2 Riposo e Recupero</w:t>
      </w:r>
    </w:p>
    <w:p w14:paraId="20E3E212" w14:textId="77777777" w:rsidR="00787DBD" w:rsidRPr="00787DBD" w:rsidRDefault="00787DBD" w:rsidP="00787DBD">
      <w:pPr>
        <w:rPr>
          <w:b/>
          <w:bCs/>
          <w:lang w:val="it-IT"/>
        </w:rPr>
      </w:pPr>
      <w:r w:rsidRPr="00787DBD">
        <w:rPr>
          <w:rFonts w:ascii="Segoe UI Emoji" w:hAnsi="Segoe UI Emoji" w:cs="Segoe UI Emoji"/>
          <w:b/>
          <w:bCs/>
          <w:lang w:val="en-GB"/>
        </w:rPr>
        <w:t>🛌</w:t>
      </w:r>
      <w:r w:rsidRPr="00787DBD">
        <w:rPr>
          <w:b/>
          <w:bCs/>
          <w:lang w:val="it-IT"/>
        </w:rPr>
        <w:t xml:space="preserve"> Durata Minima del Riposo:</w:t>
      </w:r>
    </w:p>
    <w:p w14:paraId="6164948B" w14:textId="77777777" w:rsidR="00787DBD" w:rsidRPr="00787DBD" w:rsidRDefault="00787DBD" w:rsidP="00787DBD">
      <w:pPr>
        <w:rPr>
          <w:lang w:val="it-IT"/>
        </w:rPr>
      </w:pPr>
      <w:r w:rsidRPr="00787DBD">
        <w:rPr>
          <w:rFonts w:ascii="Segoe UI Symbol" w:hAnsi="Segoe UI Symbol" w:cs="Segoe UI Symbol"/>
          <w:lang w:val="it-IT"/>
        </w:rPr>
        <w:t>➤</w:t>
      </w:r>
      <w:r w:rsidRPr="00787DBD">
        <w:rPr>
          <w:lang w:val="it-IT"/>
        </w:rPr>
        <w:t xml:space="preserve"> </w:t>
      </w:r>
      <w:r w:rsidRPr="00787DBD">
        <w:rPr>
          <w:b/>
          <w:bCs/>
          <w:lang w:val="it-IT"/>
        </w:rPr>
        <w:t>8 ore</w:t>
      </w:r>
      <w:r w:rsidRPr="00787DBD">
        <w:rPr>
          <w:lang w:val="it-IT"/>
        </w:rPr>
        <w:t xml:space="preserve"> di riposo consecutive sono necessarie per ottenere benefici.</w:t>
      </w:r>
    </w:p>
    <w:p w14:paraId="6AA387B0" w14:textId="77777777" w:rsidR="00787DBD" w:rsidRPr="00787DBD" w:rsidRDefault="00787DBD" w:rsidP="00787DBD">
      <w:pPr>
        <w:rPr>
          <w:b/>
          <w:bCs/>
          <w:lang w:val="it-IT"/>
        </w:rPr>
      </w:pPr>
      <w:r w:rsidRPr="00787DBD">
        <w:rPr>
          <w:rFonts w:ascii="Segoe UI Emoji" w:hAnsi="Segoe UI Emoji" w:cs="Segoe UI Emoji"/>
          <w:b/>
          <w:bCs/>
          <w:lang w:val="en-GB"/>
        </w:rPr>
        <w:t>💊</w:t>
      </w:r>
      <w:r w:rsidRPr="00787DBD">
        <w:rPr>
          <w:b/>
          <w:bCs/>
          <w:lang w:val="it-IT"/>
        </w:rPr>
        <w:t xml:space="preserve"> Rigenerazione Punti Ferita (HP) e Mana (MANA)</w:t>
      </w:r>
    </w:p>
    <w:p w14:paraId="1E995A0F" w14:textId="77777777" w:rsidR="00787DBD" w:rsidRPr="00787DBD" w:rsidRDefault="00787DBD" w:rsidP="00787DBD">
      <w:pPr>
        <w:numPr>
          <w:ilvl w:val="0"/>
          <w:numId w:val="54"/>
        </w:numPr>
        <w:rPr>
          <w:lang w:val="it-IT"/>
        </w:rPr>
      </w:pPr>
      <w:r w:rsidRPr="00787DBD">
        <w:rPr>
          <w:lang w:val="it-IT"/>
        </w:rPr>
        <w:t xml:space="preserve">Al termine del riposo, il giocatore lancia un </w:t>
      </w:r>
      <w:r w:rsidRPr="00787DBD">
        <w:rPr>
          <w:b/>
          <w:bCs/>
          <w:lang w:val="it-IT"/>
        </w:rPr>
        <w:t>dado percentuale (d100)</w:t>
      </w:r>
      <w:r w:rsidRPr="00787DBD">
        <w:rPr>
          <w:lang w:val="it-IT"/>
        </w:rPr>
        <w:t>.</w:t>
      </w:r>
    </w:p>
    <w:p w14:paraId="7C20B33C" w14:textId="77777777" w:rsidR="00787DBD" w:rsidRPr="00787DBD" w:rsidRDefault="00787DBD" w:rsidP="00787DBD">
      <w:pPr>
        <w:numPr>
          <w:ilvl w:val="0"/>
          <w:numId w:val="54"/>
        </w:numPr>
        <w:rPr>
          <w:lang w:val="it-IT"/>
        </w:rPr>
      </w:pPr>
      <w:r w:rsidRPr="00787DBD">
        <w:rPr>
          <w:lang w:val="it-IT"/>
        </w:rPr>
        <w:t xml:space="preserve">Il valore ottenuto indica la </w:t>
      </w:r>
      <w:r w:rsidRPr="00787DBD">
        <w:rPr>
          <w:b/>
          <w:bCs/>
          <w:lang w:val="it-IT"/>
        </w:rPr>
        <w:t>percentuale di HP e MANA rigenerati</w:t>
      </w:r>
      <w:r w:rsidRPr="00787DBD">
        <w:rPr>
          <w:lang w:val="it-IT"/>
        </w:rPr>
        <w:t xml:space="preserve"> (es. 63 = 63% rigenerati).</w:t>
      </w:r>
    </w:p>
    <w:p w14:paraId="0D88F112" w14:textId="77777777" w:rsidR="00787DBD" w:rsidRPr="00787DBD" w:rsidRDefault="00000000" w:rsidP="00787DBD">
      <w:pPr>
        <w:rPr>
          <w:lang w:val="en-GB"/>
        </w:rPr>
      </w:pPr>
      <w:r>
        <w:rPr>
          <w:lang w:val="en-GB"/>
        </w:rPr>
        <w:pict w14:anchorId="0B4233F1">
          <v:rect id="_x0000_i1075" style="width:0;height:1.5pt" o:hralign="center" o:hrstd="t" o:hr="t" fillcolor="#a0a0a0" stroked="f"/>
        </w:pict>
      </w:r>
    </w:p>
    <w:p w14:paraId="59950525" w14:textId="77777777" w:rsidR="00787DBD" w:rsidRPr="00787DBD" w:rsidRDefault="00787DBD" w:rsidP="00787DBD">
      <w:pPr>
        <w:rPr>
          <w:b/>
          <w:bCs/>
          <w:lang w:val="it-IT"/>
        </w:rPr>
      </w:pPr>
      <w:r w:rsidRPr="00787DBD">
        <w:rPr>
          <w:rFonts w:ascii="Segoe UI Emoji" w:hAnsi="Segoe UI Emoji" w:cs="Segoe UI Emoji"/>
          <w:b/>
          <w:bCs/>
          <w:lang w:val="en-GB"/>
        </w:rPr>
        <w:t>🩺</w:t>
      </w:r>
      <w:r w:rsidRPr="00787DBD">
        <w:rPr>
          <w:b/>
          <w:bCs/>
          <w:lang w:val="it-IT"/>
        </w:rPr>
        <w:t xml:space="preserve"> Modificatori da Competenza in Medicina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3235"/>
      </w:tblGrid>
      <w:tr w:rsidR="00787DBD" w:rsidRPr="00787DBD" w14:paraId="0E60EBC0" w14:textId="77777777" w:rsidTr="00787DBD">
        <w:trPr>
          <w:tblHeader/>
          <w:tblCellSpacing w:w="15" w:type="dxa"/>
        </w:trPr>
        <w:tc>
          <w:tcPr>
            <w:tcW w:w="0" w:type="auto"/>
            <w:vAlign w:val="center"/>
            <w:hideMark/>
          </w:tcPr>
          <w:p w14:paraId="44F352D4" w14:textId="77777777" w:rsidR="00787DBD" w:rsidRPr="00787DBD" w:rsidRDefault="00787DBD" w:rsidP="00787DBD">
            <w:pPr>
              <w:rPr>
                <w:b/>
                <w:bCs/>
                <w:lang w:val="en-GB"/>
              </w:rPr>
            </w:pPr>
            <w:r w:rsidRPr="00787DBD">
              <w:rPr>
                <w:b/>
                <w:bCs/>
                <w:lang w:val="en-GB"/>
              </w:rPr>
              <w:t>Competenza in Medicina</w:t>
            </w:r>
          </w:p>
        </w:tc>
        <w:tc>
          <w:tcPr>
            <w:tcW w:w="0" w:type="auto"/>
            <w:vAlign w:val="center"/>
            <w:hideMark/>
          </w:tcPr>
          <w:p w14:paraId="45BD688E" w14:textId="77777777" w:rsidR="00787DBD" w:rsidRPr="00787DBD" w:rsidRDefault="00787DBD" w:rsidP="00787DBD">
            <w:pPr>
              <w:rPr>
                <w:b/>
                <w:bCs/>
                <w:lang w:val="en-GB"/>
              </w:rPr>
            </w:pPr>
            <w:r w:rsidRPr="00787DBD">
              <w:rPr>
                <w:b/>
                <w:bCs/>
                <w:lang w:val="en-GB"/>
              </w:rPr>
              <w:t>Moltiplicatore di rigenerazione</w:t>
            </w:r>
          </w:p>
        </w:tc>
      </w:tr>
      <w:tr w:rsidR="00787DBD" w:rsidRPr="00787DBD" w14:paraId="3B83A904" w14:textId="77777777" w:rsidTr="00787DBD">
        <w:trPr>
          <w:tblCellSpacing w:w="15" w:type="dxa"/>
        </w:trPr>
        <w:tc>
          <w:tcPr>
            <w:tcW w:w="0" w:type="auto"/>
            <w:vAlign w:val="center"/>
            <w:hideMark/>
          </w:tcPr>
          <w:p w14:paraId="3740E843" w14:textId="77777777" w:rsidR="00787DBD" w:rsidRPr="00787DBD" w:rsidRDefault="00787DBD" w:rsidP="00787DBD">
            <w:pPr>
              <w:rPr>
                <w:lang w:val="en-GB"/>
              </w:rPr>
            </w:pPr>
            <w:r w:rsidRPr="00787DBD">
              <w:rPr>
                <w:lang w:val="en-GB"/>
              </w:rPr>
              <w:t>Nessuna</w:t>
            </w:r>
          </w:p>
        </w:tc>
        <w:tc>
          <w:tcPr>
            <w:tcW w:w="0" w:type="auto"/>
            <w:vAlign w:val="center"/>
            <w:hideMark/>
          </w:tcPr>
          <w:p w14:paraId="501B1F11" w14:textId="77777777" w:rsidR="00787DBD" w:rsidRPr="00787DBD" w:rsidRDefault="00787DBD" w:rsidP="00787DBD">
            <w:pPr>
              <w:rPr>
                <w:lang w:val="en-GB"/>
              </w:rPr>
            </w:pPr>
            <w:r w:rsidRPr="00787DBD">
              <w:rPr>
                <w:lang w:val="en-GB"/>
              </w:rPr>
              <w:t>×1 (valore base del dado)</w:t>
            </w:r>
          </w:p>
        </w:tc>
      </w:tr>
      <w:tr w:rsidR="00787DBD" w:rsidRPr="00787DBD" w14:paraId="5A16A8AD" w14:textId="77777777" w:rsidTr="00787DBD">
        <w:trPr>
          <w:tblCellSpacing w:w="15" w:type="dxa"/>
        </w:trPr>
        <w:tc>
          <w:tcPr>
            <w:tcW w:w="0" w:type="auto"/>
            <w:vAlign w:val="center"/>
            <w:hideMark/>
          </w:tcPr>
          <w:p w14:paraId="44F7D020" w14:textId="77777777" w:rsidR="00787DBD" w:rsidRPr="00787DBD" w:rsidRDefault="00787DBD" w:rsidP="00787DBD">
            <w:pPr>
              <w:rPr>
                <w:lang w:val="en-GB"/>
              </w:rPr>
            </w:pPr>
            <w:r w:rsidRPr="00787DBD">
              <w:rPr>
                <w:lang w:val="en-GB"/>
              </w:rPr>
              <w:t>Base</w:t>
            </w:r>
          </w:p>
        </w:tc>
        <w:tc>
          <w:tcPr>
            <w:tcW w:w="0" w:type="auto"/>
            <w:vAlign w:val="center"/>
            <w:hideMark/>
          </w:tcPr>
          <w:p w14:paraId="71F83503" w14:textId="77777777" w:rsidR="00787DBD" w:rsidRPr="00787DBD" w:rsidRDefault="00787DBD" w:rsidP="00787DBD">
            <w:pPr>
              <w:rPr>
                <w:lang w:val="en-GB"/>
              </w:rPr>
            </w:pPr>
            <w:r w:rsidRPr="00787DBD">
              <w:rPr>
                <w:lang w:val="en-GB"/>
              </w:rPr>
              <w:t>×2</w:t>
            </w:r>
          </w:p>
        </w:tc>
      </w:tr>
      <w:tr w:rsidR="00787DBD" w:rsidRPr="00787DBD" w14:paraId="7415C9A2" w14:textId="77777777" w:rsidTr="00787DBD">
        <w:trPr>
          <w:tblCellSpacing w:w="15" w:type="dxa"/>
        </w:trPr>
        <w:tc>
          <w:tcPr>
            <w:tcW w:w="0" w:type="auto"/>
            <w:vAlign w:val="center"/>
            <w:hideMark/>
          </w:tcPr>
          <w:p w14:paraId="3251E6F7" w14:textId="77777777" w:rsidR="00787DBD" w:rsidRPr="00787DBD" w:rsidRDefault="00787DBD" w:rsidP="00787DBD">
            <w:pPr>
              <w:rPr>
                <w:lang w:val="en-GB"/>
              </w:rPr>
            </w:pPr>
            <w:r w:rsidRPr="00787DBD">
              <w:rPr>
                <w:lang w:val="en-GB"/>
              </w:rPr>
              <w:t>Avanzato</w:t>
            </w:r>
          </w:p>
        </w:tc>
        <w:tc>
          <w:tcPr>
            <w:tcW w:w="0" w:type="auto"/>
            <w:vAlign w:val="center"/>
            <w:hideMark/>
          </w:tcPr>
          <w:p w14:paraId="0B165DB6" w14:textId="77777777" w:rsidR="00787DBD" w:rsidRPr="00787DBD" w:rsidRDefault="00787DBD" w:rsidP="00787DBD">
            <w:pPr>
              <w:rPr>
                <w:lang w:val="en-GB"/>
              </w:rPr>
            </w:pPr>
            <w:r w:rsidRPr="00787DBD">
              <w:rPr>
                <w:lang w:val="en-GB"/>
              </w:rPr>
              <w:t>×3</w:t>
            </w:r>
          </w:p>
        </w:tc>
      </w:tr>
    </w:tbl>
    <w:p w14:paraId="02E546BD" w14:textId="77777777" w:rsidR="00787DBD" w:rsidRPr="00787DBD" w:rsidRDefault="00787DBD" w:rsidP="00787DBD">
      <w:pPr>
        <w:rPr>
          <w:lang w:val="it-IT"/>
        </w:rPr>
      </w:pPr>
      <w:r w:rsidRPr="00787DBD">
        <w:rPr>
          <w:rFonts w:ascii="Segoe UI Emoji" w:hAnsi="Segoe UI Emoji" w:cs="Segoe UI Emoji"/>
          <w:lang w:val="it-IT"/>
        </w:rPr>
        <w:t>⚠</w:t>
      </w:r>
      <w:r w:rsidRPr="00787DBD">
        <w:rPr>
          <w:rFonts w:ascii="Segoe UI Emoji" w:hAnsi="Segoe UI Emoji" w:cs="Segoe UI Emoji"/>
          <w:lang w:val="en-GB"/>
        </w:rPr>
        <w:t>️</w:t>
      </w:r>
      <w:r w:rsidRPr="00787DBD">
        <w:rPr>
          <w:lang w:val="it-IT"/>
        </w:rPr>
        <w:t xml:space="preserve"> Il moltiplicatore si applica </w:t>
      </w:r>
      <w:r w:rsidRPr="00787DBD">
        <w:rPr>
          <w:b/>
          <w:bCs/>
          <w:lang w:val="it-IT"/>
        </w:rPr>
        <w:t>ai punti rigenerati</w:t>
      </w:r>
      <w:r w:rsidRPr="00787DBD">
        <w:rPr>
          <w:lang w:val="it-IT"/>
        </w:rPr>
        <w:t>, non al dado.</w:t>
      </w:r>
      <w:r w:rsidRPr="00787DBD">
        <w:rPr>
          <w:lang w:val="it-IT"/>
        </w:rPr>
        <w:br/>
        <w:t xml:space="preserve">Esempio: tiro 60, con Medicina Base → recupero 60% × 2 = </w:t>
      </w:r>
      <w:r w:rsidRPr="00787DBD">
        <w:rPr>
          <w:b/>
          <w:bCs/>
          <w:lang w:val="it-IT"/>
        </w:rPr>
        <w:t>120%</w:t>
      </w:r>
      <w:r w:rsidRPr="00787DBD">
        <w:rPr>
          <w:lang w:val="it-IT"/>
        </w:rPr>
        <w:t xml:space="preserve"> → HP e MANA </w:t>
      </w:r>
      <w:r w:rsidRPr="00787DBD">
        <w:rPr>
          <w:b/>
          <w:bCs/>
          <w:lang w:val="it-IT"/>
        </w:rPr>
        <w:t>completamente rigenerati</w:t>
      </w:r>
      <w:r w:rsidRPr="00787DBD">
        <w:rPr>
          <w:lang w:val="it-IT"/>
        </w:rPr>
        <w:t xml:space="preserve"> (senza overheal).</w:t>
      </w:r>
    </w:p>
    <w:p w14:paraId="30D76FF1" w14:textId="77777777" w:rsidR="00787DBD" w:rsidRPr="00787DBD" w:rsidRDefault="00000000" w:rsidP="00787DBD">
      <w:pPr>
        <w:rPr>
          <w:lang w:val="en-GB"/>
        </w:rPr>
      </w:pPr>
      <w:r>
        <w:rPr>
          <w:lang w:val="en-GB"/>
        </w:rPr>
        <w:pict w14:anchorId="05CF5FE6">
          <v:rect id="_x0000_i1076" style="width:0;height:1.5pt" o:hralign="center" o:hrstd="t" o:hr="t" fillcolor="#a0a0a0" stroked="f"/>
        </w:pict>
      </w:r>
    </w:p>
    <w:p w14:paraId="53EE3BA1" w14:textId="77777777" w:rsidR="00787DBD" w:rsidRPr="00787DBD" w:rsidRDefault="00787DBD" w:rsidP="00787DBD">
      <w:pPr>
        <w:rPr>
          <w:b/>
          <w:bCs/>
          <w:lang w:val="en-GB"/>
        </w:rPr>
      </w:pPr>
      <w:r w:rsidRPr="00787DBD">
        <w:rPr>
          <w:rFonts w:ascii="Segoe UI Emoji" w:hAnsi="Segoe UI Emoji" w:cs="Segoe UI Emoji"/>
          <w:b/>
          <w:bCs/>
          <w:lang w:val="en-GB"/>
        </w:rPr>
        <w:t>💾</w:t>
      </w:r>
      <w:r w:rsidRPr="00787DBD">
        <w:rPr>
          <w:b/>
          <w:bCs/>
          <w:lang w:val="en-GB"/>
        </w:rPr>
        <w:t xml:space="preserve"> Design Note</w:t>
      </w:r>
    </w:p>
    <w:p w14:paraId="7572807A" w14:textId="77777777" w:rsidR="00787DBD" w:rsidRPr="00787DBD" w:rsidRDefault="00787DBD" w:rsidP="00787DBD">
      <w:pPr>
        <w:numPr>
          <w:ilvl w:val="0"/>
          <w:numId w:val="55"/>
        </w:numPr>
        <w:rPr>
          <w:lang w:val="it-IT"/>
        </w:rPr>
      </w:pPr>
      <w:r w:rsidRPr="00787DBD">
        <w:rPr>
          <w:b/>
          <w:bCs/>
          <w:lang w:val="it-IT"/>
        </w:rPr>
        <w:t>Riposo e recupero</w:t>
      </w:r>
      <w:r w:rsidRPr="00787DBD">
        <w:rPr>
          <w:lang w:val="it-IT"/>
        </w:rPr>
        <w:t xml:space="preserve"> sono pensati per incoraggiare pause narrative o gestionali.</w:t>
      </w:r>
    </w:p>
    <w:p w14:paraId="44B7C53A" w14:textId="77777777" w:rsidR="00787DBD" w:rsidRPr="00787DBD" w:rsidRDefault="00787DBD" w:rsidP="00787DBD">
      <w:pPr>
        <w:numPr>
          <w:ilvl w:val="0"/>
          <w:numId w:val="55"/>
        </w:numPr>
        <w:rPr>
          <w:lang w:val="it-IT"/>
        </w:rPr>
      </w:pPr>
      <w:r w:rsidRPr="00787DBD">
        <w:rPr>
          <w:lang w:val="it-IT"/>
        </w:rPr>
        <w:t xml:space="preserve">L’uso di </w:t>
      </w:r>
      <w:r w:rsidRPr="00787DBD">
        <w:rPr>
          <w:b/>
          <w:bCs/>
          <w:lang w:val="it-IT"/>
        </w:rPr>
        <w:t>medicina</w:t>
      </w:r>
      <w:r w:rsidRPr="00787DBD">
        <w:rPr>
          <w:lang w:val="it-IT"/>
        </w:rPr>
        <w:t xml:space="preserve"> valorizza i personaggi supportivi o gli specialisti sanitari.</w:t>
      </w:r>
    </w:p>
    <w:p w14:paraId="5916141E" w14:textId="77777777" w:rsidR="00787DBD" w:rsidRPr="00787DBD" w:rsidRDefault="00787DBD" w:rsidP="00787DBD">
      <w:pPr>
        <w:numPr>
          <w:ilvl w:val="0"/>
          <w:numId w:val="55"/>
        </w:numPr>
        <w:rPr>
          <w:lang w:val="it-IT"/>
        </w:rPr>
      </w:pPr>
      <w:r w:rsidRPr="00787DBD">
        <w:rPr>
          <w:lang w:val="it-IT"/>
        </w:rPr>
        <w:lastRenderedPageBreak/>
        <w:t xml:space="preserve">Il sistema è </w:t>
      </w:r>
      <w:r w:rsidRPr="00787DBD">
        <w:rPr>
          <w:b/>
          <w:bCs/>
          <w:lang w:val="it-IT"/>
        </w:rPr>
        <w:t>facilmente adattabile</w:t>
      </w:r>
      <w:r w:rsidRPr="00787DBD">
        <w:rPr>
          <w:lang w:val="it-IT"/>
        </w:rPr>
        <w:t xml:space="preserve"> a macro di gestione automatica (es. calcolo rigenerazione, trigger di livello, autoupgrade scheda).</w:t>
      </w:r>
    </w:p>
    <w:p w14:paraId="5061E218" w14:textId="05DBDE8A" w:rsidR="00CD0AF6" w:rsidRPr="00787DBD" w:rsidRDefault="00CD0AF6">
      <w:pPr>
        <w:rPr>
          <w:lang w:val="it-IT"/>
        </w:rPr>
      </w:pPr>
    </w:p>
    <w:sectPr w:rsidR="00CD0AF6" w:rsidRPr="00787D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F0431"/>
    <w:multiLevelType w:val="multilevel"/>
    <w:tmpl w:val="D4CA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4F71A2"/>
    <w:multiLevelType w:val="multilevel"/>
    <w:tmpl w:val="51B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A1528"/>
    <w:multiLevelType w:val="multilevel"/>
    <w:tmpl w:val="9D6E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773BBD"/>
    <w:multiLevelType w:val="multilevel"/>
    <w:tmpl w:val="1396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837D7"/>
    <w:multiLevelType w:val="multilevel"/>
    <w:tmpl w:val="EC5C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D04AE"/>
    <w:multiLevelType w:val="multilevel"/>
    <w:tmpl w:val="8DC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4110A3"/>
    <w:multiLevelType w:val="multilevel"/>
    <w:tmpl w:val="C91C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7640BC"/>
    <w:multiLevelType w:val="multilevel"/>
    <w:tmpl w:val="5FB8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363E23"/>
    <w:multiLevelType w:val="multilevel"/>
    <w:tmpl w:val="0F20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803B0"/>
    <w:multiLevelType w:val="multilevel"/>
    <w:tmpl w:val="4D2C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5F0A12"/>
    <w:multiLevelType w:val="multilevel"/>
    <w:tmpl w:val="E8B4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8A2072"/>
    <w:multiLevelType w:val="multilevel"/>
    <w:tmpl w:val="F4B8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016CB9"/>
    <w:multiLevelType w:val="multilevel"/>
    <w:tmpl w:val="62A8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33A8B"/>
    <w:multiLevelType w:val="multilevel"/>
    <w:tmpl w:val="3372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F8171D"/>
    <w:multiLevelType w:val="multilevel"/>
    <w:tmpl w:val="C5EC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123C3"/>
    <w:multiLevelType w:val="multilevel"/>
    <w:tmpl w:val="744E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F61ED3"/>
    <w:multiLevelType w:val="multilevel"/>
    <w:tmpl w:val="853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E42444"/>
    <w:multiLevelType w:val="multilevel"/>
    <w:tmpl w:val="125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E4E1E"/>
    <w:multiLevelType w:val="multilevel"/>
    <w:tmpl w:val="3DE85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B5197"/>
    <w:multiLevelType w:val="multilevel"/>
    <w:tmpl w:val="8896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DC0B80"/>
    <w:multiLevelType w:val="multilevel"/>
    <w:tmpl w:val="DA8A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9D0484"/>
    <w:multiLevelType w:val="multilevel"/>
    <w:tmpl w:val="C574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41EE3"/>
    <w:multiLevelType w:val="multilevel"/>
    <w:tmpl w:val="4B96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5E3268"/>
    <w:multiLevelType w:val="multilevel"/>
    <w:tmpl w:val="13C8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687333"/>
    <w:multiLevelType w:val="multilevel"/>
    <w:tmpl w:val="70B6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BB68F5"/>
    <w:multiLevelType w:val="multilevel"/>
    <w:tmpl w:val="95EC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6F5981"/>
    <w:multiLevelType w:val="multilevel"/>
    <w:tmpl w:val="D4F6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0B2B34"/>
    <w:multiLevelType w:val="multilevel"/>
    <w:tmpl w:val="4416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055988"/>
    <w:multiLevelType w:val="multilevel"/>
    <w:tmpl w:val="F570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3A545B"/>
    <w:multiLevelType w:val="multilevel"/>
    <w:tmpl w:val="EB1C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1E7A24"/>
    <w:multiLevelType w:val="multilevel"/>
    <w:tmpl w:val="185C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F50122"/>
    <w:multiLevelType w:val="multilevel"/>
    <w:tmpl w:val="35F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50176E"/>
    <w:multiLevelType w:val="multilevel"/>
    <w:tmpl w:val="1FCA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5E275D"/>
    <w:multiLevelType w:val="multilevel"/>
    <w:tmpl w:val="B2BEB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2329C0"/>
    <w:multiLevelType w:val="multilevel"/>
    <w:tmpl w:val="EF40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B502BD"/>
    <w:multiLevelType w:val="multilevel"/>
    <w:tmpl w:val="92F8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E72520"/>
    <w:multiLevelType w:val="multilevel"/>
    <w:tmpl w:val="EAAC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2E4D28"/>
    <w:multiLevelType w:val="multilevel"/>
    <w:tmpl w:val="8A00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43718B"/>
    <w:multiLevelType w:val="multilevel"/>
    <w:tmpl w:val="50CA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65051A"/>
    <w:multiLevelType w:val="multilevel"/>
    <w:tmpl w:val="A85A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603440"/>
    <w:multiLevelType w:val="multilevel"/>
    <w:tmpl w:val="50C0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825B59"/>
    <w:multiLevelType w:val="multilevel"/>
    <w:tmpl w:val="384A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BE4656"/>
    <w:multiLevelType w:val="multilevel"/>
    <w:tmpl w:val="074C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0B35C5"/>
    <w:multiLevelType w:val="multilevel"/>
    <w:tmpl w:val="0C3C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F625B7"/>
    <w:multiLevelType w:val="multilevel"/>
    <w:tmpl w:val="4518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C465C8"/>
    <w:multiLevelType w:val="multilevel"/>
    <w:tmpl w:val="EA20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304665">
    <w:abstractNumId w:val="8"/>
  </w:num>
  <w:num w:numId="2" w16cid:durableId="314459682">
    <w:abstractNumId w:val="6"/>
  </w:num>
  <w:num w:numId="3" w16cid:durableId="141045534">
    <w:abstractNumId w:val="5"/>
  </w:num>
  <w:num w:numId="4" w16cid:durableId="519007978">
    <w:abstractNumId w:val="4"/>
  </w:num>
  <w:num w:numId="5" w16cid:durableId="1232541110">
    <w:abstractNumId w:val="7"/>
  </w:num>
  <w:num w:numId="6" w16cid:durableId="220141693">
    <w:abstractNumId w:val="3"/>
  </w:num>
  <w:num w:numId="7" w16cid:durableId="562761565">
    <w:abstractNumId w:val="2"/>
  </w:num>
  <w:num w:numId="8" w16cid:durableId="561986580">
    <w:abstractNumId w:val="1"/>
  </w:num>
  <w:num w:numId="9" w16cid:durableId="1281768109">
    <w:abstractNumId w:val="0"/>
  </w:num>
  <w:num w:numId="10" w16cid:durableId="1023290140">
    <w:abstractNumId w:val="33"/>
  </w:num>
  <w:num w:numId="11" w16cid:durableId="619726850">
    <w:abstractNumId w:val="14"/>
  </w:num>
  <w:num w:numId="12" w16cid:durableId="285897411">
    <w:abstractNumId w:val="22"/>
  </w:num>
  <w:num w:numId="13" w16cid:durableId="678237724">
    <w:abstractNumId w:val="42"/>
  </w:num>
  <w:num w:numId="14" w16cid:durableId="586614476">
    <w:abstractNumId w:val="50"/>
  </w:num>
  <w:num w:numId="15" w16cid:durableId="273484880">
    <w:abstractNumId w:val="38"/>
  </w:num>
  <w:num w:numId="16" w16cid:durableId="1544556312">
    <w:abstractNumId w:val="51"/>
  </w:num>
  <w:num w:numId="17" w16cid:durableId="655569031">
    <w:abstractNumId w:val="23"/>
  </w:num>
  <w:num w:numId="18" w16cid:durableId="450439828">
    <w:abstractNumId w:val="44"/>
  </w:num>
  <w:num w:numId="19" w16cid:durableId="2084251899">
    <w:abstractNumId w:val="17"/>
  </w:num>
  <w:num w:numId="20" w16cid:durableId="171575461">
    <w:abstractNumId w:val="49"/>
  </w:num>
  <w:num w:numId="21" w16cid:durableId="187255987">
    <w:abstractNumId w:val="40"/>
  </w:num>
  <w:num w:numId="22" w16cid:durableId="144587570">
    <w:abstractNumId w:val="26"/>
  </w:num>
  <w:num w:numId="23" w16cid:durableId="1749382954">
    <w:abstractNumId w:val="41"/>
  </w:num>
  <w:num w:numId="24" w16cid:durableId="373162978">
    <w:abstractNumId w:val="47"/>
  </w:num>
  <w:num w:numId="25" w16cid:durableId="685794237">
    <w:abstractNumId w:val="45"/>
  </w:num>
  <w:num w:numId="26" w16cid:durableId="2102484103">
    <w:abstractNumId w:val="39"/>
  </w:num>
  <w:num w:numId="27" w16cid:durableId="2119711184">
    <w:abstractNumId w:val="21"/>
  </w:num>
  <w:num w:numId="28" w16cid:durableId="223757548">
    <w:abstractNumId w:val="32"/>
  </w:num>
  <w:num w:numId="29" w16cid:durableId="1375302595">
    <w:abstractNumId w:val="28"/>
  </w:num>
  <w:num w:numId="30" w16cid:durableId="1122965723">
    <w:abstractNumId w:val="24"/>
  </w:num>
  <w:num w:numId="31" w16cid:durableId="1297101839">
    <w:abstractNumId w:val="34"/>
  </w:num>
  <w:num w:numId="32" w16cid:durableId="1668285659">
    <w:abstractNumId w:val="35"/>
  </w:num>
  <w:num w:numId="33" w16cid:durableId="1871455377">
    <w:abstractNumId w:val="52"/>
  </w:num>
  <w:num w:numId="34" w16cid:durableId="1154029209">
    <w:abstractNumId w:val="9"/>
  </w:num>
  <w:num w:numId="35" w16cid:durableId="1260336476">
    <w:abstractNumId w:val="19"/>
  </w:num>
  <w:num w:numId="36" w16cid:durableId="1789423333">
    <w:abstractNumId w:val="25"/>
  </w:num>
  <w:num w:numId="37" w16cid:durableId="1711686740">
    <w:abstractNumId w:val="29"/>
  </w:num>
  <w:num w:numId="38" w16cid:durableId="428818092">
    <w:abstractNumId w:val="12"/>
  </w:num>
  <w:num w:numId="39" w16cid:durableId="1854612294">
    <w:abstractNumId w:val="46"/>
  </w:num>
  <w:num w:numId="40" w16cid:durableId="1016272850">
    <w:abstractNumId w:val="27"/>
  </w:num>
  <w:num w:numId="41" w16cid:durableId="998119285">
    <w:abstractNumId w:val="53"/>
  </w:num>
  <w:num w:numId="42" w16cid:durableId="657924038">
    <w:abstractNumId w:val="15"/>
  </w:num>
  <w:num w:numId="43" w16cid:durableId="291055863">
    <w:abstractNumId w:val="11"/>
  </w:num>
  <w:num w:numId="44" w16cid:durableId="1996184828">
    <w:abstractNumId w:val="31"/>
  </w:num>
  <w:num w:numId="45" w16cid:durableId="1211117686">
    <w:abstractNumId w:val="30"/>
  </w:num>
  <w:num w:numId="46" w16cid:durableId="429736777">
    <w:abstractNumId w:val="48"/>
  </w:num>
  <w:num w:numId="47" w16cid:durableId="1828470401">
    <w:abstractNumId w:val="54"/>
  </w:num>
  <w:num w:numId="48" w16cid:durableId="1207448524">
    <w:abstractNumId w:val="13"/>
  </w:num>
  <w:num w:numId="49" w16cid:durableId="349528728">
    <w:abstractNumId w:val="36"/>
  </w:num>
  <w:num w:numId="50" w16cid:durableId="1971662531">
    <w:abstractNumId w:val="18"/>
  </w:num>
  <w:num w:numId="51" w16cid:durableId="2099671129">
    <w:abstractNumId w:val="16"/>
  </w:num>
  <w:num w:numId="52" w16cid:durableId="1363939634">
    <w:abstractNumId w:val="43"/>
  </w:num>
  <w:num w:numId="53" w16cid:durableId="987439490">
    <w:abstractNumId w:val="20"/>
  </w:num>
  <w:num w:numId="54" w16cid:durableId="1295021655">
    <w:abstractNumId w:val="10"/>
  </w:num>
  <w:num w:numId="55" w16cid:durableId="158873593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26DD"/>
    <w:rsid w:val="004F25FD"/>
    <w:rsid w:val="007201B2"/>
    <w:rsid w:val="00724BF7"/>
    <w:rsid w:val="00787DBD"/>
    <w:rsid w:val="00AA1D8D"/>
    <w:rsid w:val="00B47730"/>
    <w:rsid w:val="00B83580"/>
    <w:rsid w:val="00CB0664"/>
    <w:rsid w:val="00CD0A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B87CE"/>
  <w14:defaultImageDpi w14:val="300"/>
  <w15:docId w15:val="{498C6603-2EB6-44C4-848B-55F4D110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42178">
      <w:bodyDiv w:val="1"/>
      <w:marLeft w:val="0"/>
      <w:marRight w:val="0"/>
      <w:marTop w:val="0"/>
      <w:marBottom w:val="0"/>
      <w:divBdr>
        <w:top w:val="none" w:sz="0" w:space="0" w:color="auto"/>
        <w:left w:val="none" w:sz="0" w:space="0" w:color="auto"/>
        <w:bottom w:val="none" w:sz="0" w:space="0" w:color="auto"/>
        <w:right w:val="none" w:sz="0" w:space="0" w:color="auto"/>
      </w:divBdr>
    </w:div>
    <w:div w:id="177742997">
      <w:bodyDiv w:val="1"/>
      <w:marLeft w:val="0"/>
      <w:marRight w:val="0"/>
      <w:marTop w:val="0"/>
      <w:marBottom w:val="0"/>
      <w:divBdr>
        <w:top w:val="none" w:sz="0" w:space="0" w:color="auto"/>
        <w:left w:val="none" w:sz="0" w:space="0" w:color="auto"/>
        <w:bottom w:val="none" w:sz="0" w:space="0" w:color="auto"/>
        <w:right w:val="none" w:sz="0" w:space="0" w:color="auto"/>
      </w:divBdr>
    </w:div>
    <w:div w:id="395203606">
      <w:bodyDiv w:val="1"/>
      <w:marLeft w:val="0"/>
      <w:marRight w:val="0"/>
      <w:marTop w:val="0"/>
      <w:marBottom w:val="0"/>
      <w:divBdr>
        <w:top w:val="none" w:sz="0" w:space="0" w:color="auto"/>
        <w:left w:val="none" w:sz="0" w:space="0" w:color="auto"/>
        <w:bottom w:val="none" w:sz="0" w:space="0" w:color="auto"/>
        <w:right w:val="none" w:sz="0" w:space="0" w:color="auto"/>
      </w:divBdr>
      <w:divsChild>
        <w:div w:id="41362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34999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691812">
      <w:bodyDiv w:val="1"/>
      <w:marLeft w:val="0"/>
      <w:marRight w:val="0"/>
      <w:marTop w:val="0"/>
      <w:marBottom w:val="0"/>
      <w:divBdr>
        <w:top w:val="none" w:sz="0" w:space="0" w:color="auto"/>
        <w:left w:val="none" w:sz="0" w:space="0" w:color="auto"/>
        <w:bottom w:val="none" w:sz="0" w:space="0" w:color="auto"/>
        <w:right w:val="none" w:sz="0" w:space="0" w:color="auto"/>
      </w:divBdr>
    </w:div>
    <w:div w:id="524944241">
      <w:bodyDiv w:val="1"/>
      <w:marLeft w:val="0"/>
      <w:marRight w:val="0"/>
      <w:marTop w:val="0"/>
      <w:marBottom w:val="0"/>
      <w:divBdr>
        <w:top w:val="none" w:sz="0" w:space="0" w:color="auto"/>
        <w:left w:val="none" w:sz="0" w:space="0" w:color="auto"/>
        <w:bottom w:val="none" w:sz="0" w:space="0" w:color="auto"/>
        <w:right w:val="none" w:sz="0" w:space="0" w:color="auto"/>
      </w:divBdr>
    </w:div>
    <w:div w:id="538057582">
      <w:bodyDiv w:val="1"/>
      <w:marLeft w:val="0"/>
      <w:marRight w:val="0"/>
      <w:marTop w:val="0"/>
      <w:marBottom w:val="0"/>
      <w:divBdr>
        <w:top w:val="none" w:sz="0" w:space="0" w:color="auto"/>
        <w:left w:val="none" w:sz="0" w:space="0" w:color="auto"/>
        <w:bottom w:val="none" w:sz="0" w:space="0" w:color="auto"/>
        <w:right w:val="none" w:sz="0" w:space="0" w:color="auto"/>
      </w:divBdr>
      <w:divsChild>
        <w:div w:id="534737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03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045531">
          <w:marLeft w:val="0"/>
          <w:marRight w:val="0"/>
          <w:marTop w:val="0"/>
          <w:marBottom w:val="0"/>
          <w:divBdr>
            <w:top w:val="none" w:sz="0" w:space="0" w:color="auto"/>
            <w:left w:val="none" w:sz="0" w:space="0" w:color="auto"/>
            <w:bottom w:val="none" w:sz="0" w:space="0" w:color="auto"/>
            <w:right w:val="none" w:sz="0" w:space="0" w:color="auto"/>
          </w:divBdr>
        </w:div>
        <w:div w:id="75799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1771">
          <w:marLeft w:val="0"/>
          <w:marRight w:val="0"/>
          <w:marTop w:val="0"/>
          <w:marBottom w:val="0"/>
          <w:divBdr>
            <w:top w:val="none" w:sz="0" w:space="0" w:color="auto"/>
            <w:left w:val="none" w:sz="0" w:space="0" w:color="auto"/>
            <w:bottom w:val="none" w:sz="0" w:space="0" w:color="auto"/>
            <w:right w:val="none" w:sz="0" w:space="0" w:color="auto"/>
          </w:divBdr>
        </w:div>
        <w:div w:id="1497650299">
          <w:blockQuote w:val="1"/>
          <w:marLeft w:val="720"/>
          <w:marRight w:val="720"/>
          <w:marTop w:val="100"/>
          <w:marBottom w:val="100"/>
          <w:divBdr>
            <w:top w:val="none" w:sz="0" w:space="0" w:color="auto"/>
            <w:left w:val="none" w:sz="0" w:space="0" w:color="auto"/>
            <w:bottom w:val="none" w:sz="0" w:space="0" w:color="auto"/>
            <w:right w:val="none" w:sz="0" w:space="0" w:color="auto"/>
          </w:divBdr>
        </w:div>
        <w:div w:id="674577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733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60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097573">
      <w:bodyDiv w:val="1"/>
      <w:marLeft w:val="0"/>
      <w:marRight w:val="0"/>
      <w:marTop w:val="0"/>
      <w:marBottom w:val="0"/>
      <w:divBdr>
        <w:top w:val="none" w:sz="0" w:space="0" w:color="auto"/>
        <w:left w:val="none" w:sz="0" w:space="0" w:color="auto"/>
        <w:bottom w:val="none" w:sz="0" w:space="0" w:color="auto"/>
        <w:right w:val="none" w:sz="0" w:space="0" w:color="auto"/>
      </w:divBdr>
      <w:divsChild>
        <w:div w:id="214586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005959">
      <w:bodyDiv w:val="1"/>
      <w:marLeft w:val="0"/>
      <w:marRight w:val="0"/>
      <w:marTop w:val="0"/>
      <w:marBottom w:val="0"/>
      <w:divBdr>
        <w:top w:val="none" w:sz="0" w:space="0" w:color="auto"/>
        <w:left w:val="none" w:sz="0" w:space="0" w:color="auto"/>
        <w:bottom w:val="none" w:sz="0" w:space="0" w:color="auto"/>
        <w:right w:val="none" w:sz="0" w:space="0" w:color="auto"/>
      </w:divBdr>
      <w:divsChild>
        <w:div w:id="1308243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222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88222">
          <w:marLeft w:val="0"/>
          <w:marRight w:val="0"/>
          <w:marTop w:val="0"/>
          <w:marBottom w:val="0"/>
          <w:divBdr>
            <w:top w:val="none" w:sz="0" w:space="0" w:color="auto"/>
            <w:left w:val="none" w:sz="0" w:space="0" w:color="auto"/>
            <w:bottom w:val="none" w:sz="0" w:space="0" w:color="auto"/>
            <w:right w:val="none" w:sz="0" w:space="0" w:color="auto"/>
          </w:divBdr>
        </w:div>
        <w:div w:id="456680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3264">
          <w:marLeft w:val="0"/>
          <w:marRight w:val="0"/>
          <w:marTop w:val="0"/>
          <w:marBottom w:val="0"/>
          <w:divBdr>
            <w:top w:val="none" w:sz="0" w:space="0" w:color="auto"/>
            <w:left w:val="none" w:sz="0" w:space="0" w:color="auto"/>
            <w:bottom w:val="none" w:sz="0" w:space="0" w:color="auto"/>
            <w:right w:val="none" w:sz="0" w:space="0" w:color="auto"/>
          </w:divBdr>
        </w:div>
        <w:div w:id="58676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826881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399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742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638979">
      <w:bodyDiv w:val="1"/>
      <w:marLeft w:val="0"/>
      <w:marRight w:val="0"/>
      <w:marTop w:val="0"/>
      <w:marBottom w:val="0"/>
      <w:divBdr>
        <w:top w:val="none" w:sz="0" w:space="0" w:color="auto"/>
        <w:left w:val="none" w:sz="0" w:space="0" w:color="auto"/>
        <w:bottom w:val="none" w:sz="0" w:space="0" w:color="auto"/>
        <w:right w:val="none" w:sz="0" w:space="0" w:color="auto"/>
      </w:divBdr>
      <w:divsChild>
        <w:div w:id="92946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769617">
      <w:bodyDiv w:val="1"/>
      <w:marLeft w:val="0"/>
      <w:marRight w:val="0"/>
      <w:marTop w:val="0"/>
      <w:marBottom w:val="0"/>
      <w:divBdr>
        <w:top w:val="none" w:sz="0" w:space="0" w:color="auto"/>
        <w:left w:val="none" w:sz="0" w:space="0" w:color="auto"/>
        <w:bottom w:val="none" w:sz="0" w:space="0" w:color="auto"/>
        <w:right w:val="none" w:sz="0" w:space="0" w:color="auto"/>
      </w:divBdr>
      <w:divsChild>
        <w:div w:id="68157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6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90647">
      <w:bodyDiv w:val="1"/>
      <w:marLeft w:val="0"/>
      <w:marRight w:val="0"/>
      <w:marTop w:val="0"/>
      <w:marBottom w:val="0"/>
      <w:divBdr>
        <w:top w:val="none" w:sz="0" w:space="0" w:color="auto"/>
        <w:left w:val="none" w:sz="0" w:space="0" w:color="auto"/>
        <w:bottom w:val="none" w:sz="0" w:space="0" w:color="auto"/>
        <w:right w:val="none" w:sz="0" w:space="0" w:color="auto"/>
      </w:divBdr>
      <w:divsChild>
        <w:div w:id="1367636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60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775298251">
          <w:blockQuote w:val="1"/>
          <w:marLeft w:val="720"/>
          <w:marRight w:val="720"/>
          <w:marTop w:val="100"/>
          <w:marBottom w:val="100"/>
          <w:divBdr>
            <w:top w:val="none" w:sz="0" w:space="0" w:color="auto"/>
            <w:left w:val="none" w:sz="0" w:space="0" w:color="auto"/>
            <w:bottom w:val="none" w:sz="0" w:space="0" w:color="auto"/>
            <w:right w:val="none" w:sz="0" w:space="0" w:color="auto"/>
          </w:divBdr>
        </w:div>
        <w:div w:id="95194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9421">
      <w:bodyDiv w:val="1"/>
      <w:marLeft w:val="0"/>
      <w:marRight w:val="0"/>
      <w:marTop w:val="0"/>
      <w:marBottom w:val="0"/>
      <w:divBdr>
        <w:top w:val="none" w:sz="0" w:space="0" w:color="auto"/>
        <w:left w:val="none" w:sz="0" w:space="0" w:color="auto"/>
        <w:bottom w:val="none" w:sz="0" w:space="0" w:color="auto"/>
        <w:right w:val="none" w:sz="0" w:space="0" w:color="auto"/>
      </w:divBdr>
      <w:divsChild>
        <w:div w:id="821124346">
          <w:marLeft w:val="0"/>
          <w:marRight w:val="0"/>
          <w:marTop w:val="0"/>
          <w:marBottom w:val="0"/>
          <w:divBdr>
            <w:top w:val="none" w:sz="0" w:space="0" w:color="auto"/>
            <w:left w:val="none" w:sz="0" w:space="0" w:color="auto"/>
            <w:bottom w:val="none" w:sz="0" w:space="0" w:color="auto"/>
            <w:right w:val="none" w:sz="0" w:space="0" w:color="auto"/>
          </w:divBdr>
        </w:div>
        <w:div w:id="198045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247660">
          <w:marLeft w:val="0"/>
          <w:marRight w:val="0"/>
          <w:marTop w:val="0"/>
          <w:marBottom w:val="0"/>
          <w:divBdr>
            <w:top w:val="none" w:sz="0" w:space="0" w:color="auto"/>
            <w:left w:val="none" w:sz="0" w:space="0" w:color="auto"/>
            <w:bottom w:val="none" w:sz="0" w:space="0" w:color="auto"/>
            <w:right w:val="none" w:sz="0" w:space="0" w:color="auto"/>
          </w:divBdr>
        </w:div>
        <w:div w:id="1771729915">
          <w:marLeft w:val="0"/>
          <w:marRight w:val="0"/>
          <w:marTop w:val="0"/>
          <w:marBottom w:val="0"/>
          <w:divBdr>
            <w:top w:val="none" w:sz="0" w:space="0" w:color="auto"/>
            <w:left w:val="none" w:sz="0" w:space="0" w:color="auto"/>
            <w:bottom w:val="none" w:sz="0" w:space="0" w:color="auto"/>
            <w:right w:val="none" w:sz="0" w:space="0" w:color="auto"/>
          </w:divBdr>
        </w:div>
        <w:div w:id="372004352">
          <w:marLeft w:val="0"/>
          <w:marRight w:val="0"/>
          <w:marTop w:val="0"/>
          <w:marBottom w:val="0"/>
          <w:divBdr>
            <w:top w:val="none" w:sz="0" w:space="0" w:color="auto"/>
            <w:left w:val="none" w:sz="0" w:space="0" w:color="auto"/>
            <w:bottom w:val="none" w:sz="0" w:space="0" w:color="auto"/>
            <w:right w:val="none" w:sz="0" w:space="0" w:color="auto"/>
          </w:divBdr>
        </w:div>
        <w:div w:id="163363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167151">
      <w:bodyDiv w:val="1"/>
      <w:marLeft w:val="0"/>
      <w:marRight w:val="0"/>
      <w:marTop w:val="0"/>
      <w:marBottom w:val="0"/>
      <w:divBdr>
        <w:top w:val="none" w:sz="0" w:space="0" w:color="auto"/>
        <w:left w:val="none" w:sz="0" w:space="0" w:color="auto"/>
        <w:bottom w:val="none" w:sz="0" w:space="0" w:color="auto"/>
        <w:right w:val="none" w:sz="0" w:space="0" w:color="auto"/>
      </w:divBdr>
    </w:div>
    <w:div w:id="1207717730">
      <w:bodyDiv w:val="1"/>
      <w:marLeft w:val="0"/>
      <w:marRight w:val="0"/>
      <w:marTop w:val="0"/>
      <w:marBottom w:val="0"/>
      <w:divBdr>
        <w:top w:val="none" w:sz="0" w:space="0" w:color="auto"/>
        <w:left w:val="none" w:sz="0" w:space="0" w:color="auto"/>
        <w:bottom w:val="none" w:sz="0" w:space="0" w:color="auto"/>
        <w:right w:val="none" w:sz="0" w:space="0" w:color="auto"/>
      </w:divBdr>
    </w:div>
    <w:div w:id="1277903343">
      <w:bodyDiv w:val="1"/>
      <w:marLeft w:val="0"/>
      <w:marRight w:val="0"/>
      <w:marTop w:val="0"/>
      <w:marBottom w:val="0"/>
      <w:divBdr>
        <w:top w:val="none" w:sz="0" w:space="0" w:color="auto"/>
        <w:left w:val="none" w:sz="0" w:space="0" w:color="auto"/>
        <w:bottom w:val="none" w:sz="0" w:space="0" w:color="auto"/>
        <w:right w:val="none" w:sz="0" w:space="0" w:color="auto"/>
      </w:divBdr>
    </w:div>
    <w:div w:id="1306082535">
      <w:bodyDiv w:val="1"/>
      <w:marLeft w:val="0"/>
      <w:marRight w:val="0"/>
      <w:marTop w:val="0"/>
      <w:marBottom w:val="0"/>
      <w:divBdr>
        <w:top w:val="none" w:sz="0" w:space="0" w:color="auto"/>
        <w:left w:val="none" w:sz="0" w:space="0" w:color="auto"/>
        <w:bottom w:val="none" w:sz="0" w:space="0" w:color="auto"/>
        <w:right w:val="none" w:sz="0" w:space="0" w:color="auto"/>
      </w:divBdr>
      <w:divsChild>
        <w:div w:id="166974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6651">
      <w:bodyDiv w:val="1"/>
      <w:marLeft w:val="0"/>
      <w:marRight w:val="0"/>
      <w:marTop w:val="0"/>
      <w:marBottom w:val="0"/>
      <w:divBdr>
        <w:top w:val="none" w:sz="0" w:space="0" w:color="auto"/>
        <w:left w:val="none" w:sz="0" w:space="0" w:color="auto"/>
        <w:bottom w:val="none" w:sz="0" w:space="0" w:color="auto"/>
        <w:right w:val="none" w:sz="0" w:space="0" w:color="auto"/>
      </w:divBdr>
      <w:divsChild>
        <w:div w:id="1821994243">
          <w:marLeft w:val="0"/>
          <w:marRight w:val="0"/>
          <w:marTop w:val="0"/>
          <w:marBottom w:val="0"/>
          <w:divBdr>
            <w:top w:val="none" w:sz="0" w:space="0" w:color="auto"/>
            <w:left w:val="none" w:sz="0" w:space="0" w:color="auto"/>
            <w:bottom w:val="none" w:sz="0" w:space="0" w:color="auto"/>
            <w:right w:val="none" w:sz="0" w:space="0" w:color="auto"/>
          </w:divBdr>
        </w:div>
        <w:div w:id="935212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763509">
          <w:marLeft w:val="0"/>
          <w:marRight w:val="0"/>
          <w:marTop w:val="0"/>
          <w:marBottom w:val="0"/>
          <w:divBdr>
            <w:top w:val="none" w:sz="0" w:space="0" w:color="auto"/>
            <w:left w:val="none" w:sz="0" w:space="0" w:color="auto"/>
            <w:bottom w:val="none" w:sz="0" w:space="0" w:color="auto"/>
            <w:right w:val="none" w:sz="0" w:space="0" w:color="auto"/>
          </w:divBdr>
        </w:div>
        <w:div w:id="1354918008">
          <w:marLeft w:val="0"/>
          <w:marRight w:val="0"/>
          <w:marTop w:val="0"/>
          <w:marBottom w:val="0"/>
          <w:divBdr>
            <w:top w:val="none" w:sz="0" w:space="0" w:color="auto"/>
            <w:left w:val="none" w:sz="0" w:space="0" w:color="auto"/>
            <w:bottom w:val="none" w:sz="0" w:space="0" w:color="auto"/>
            <w:right w:val="none" w:sz="0" w:space="0" w:color="auto"/>
          </w:divBdr>
        </w:div>
        <w:div w:id="1832673913">
          <w:marLeft w:val="0"/>
          <w:marRight w:val="0"/>
          <w:marTop w:val="0"/>
          <w:marBottom w:val="0"/>
          <w:divBdr>
            <w:top w:val="none" w:sz="0" w:space="0" w:color="auto"/>
            <w:left w:val="none" w:sz="0" w:space="0" w:color="auto"/>
            <w:bottom w:val="none" w:sz="0" w:space="0" w:color="auto"/>
            <w:right w:val="none" w:sz="0" w:space="0" w:color="auto"/>
          </w:divBdr>
        </w:div>
        <w:div w:id="177644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158995">
      <w:bodyDiv w:val="1"/>
      <w:marLeft w:val="0"/>
      <w:marRight w:val="0"/>
      <w:marTop w:val="0"/>
      <w:marBottom w:val="0"/>
      <w:divBdr>
        <w:top w:val="none" w:sz="0" w:space="0" w:color="auto"/>
        <w:left w:val="none" w:sz="0" w:space="0" w:color="auto"/>
        <w:bottom w:val="none" w:sz="0" w:space="0" w:color="auto"/>
        <w:right w:val="none" w:sz="0" w:space="0" w:color="auto"/>
      </w:divBdr>
      <w:divsChild>
        <w:div w:id="1811551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6008">
          <w:marLeft w:val="0"/>
          <w:marRight w:val="0"/>
          <w:marTop w:val="0"/>
          <w:marBottom w:val="0"/>
          <w:divBdr>
            <w:top w:val="none" w:sz="0" w:space="0" w:color="auto"/>
            <w:left w:val="none" w:sz="0" w:space="0" w:color="auto"/>
            <w:bottom w:val="none" w:sz="0" w:space="0" w:color="auto"/>
            <w:right w:val="none" w:sz="0" w:space="0" w:color="auto"/>
          </w:divBdr>
        </w:div>
        <w:div w:id="18995113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2323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634973">
          <w:marLeft w:val="0"/>
          <w:marRight w:val="0"/>
          <w:marTop w:val="0"/>
          <w:marBottom w:val="0"/>
          <w:divBdr>
            <w:top w:val="none" w:sz="0" w:space="0" w:color="auto"/>
            <w:left w:val="none" w:sz="0" w:space="0" w:color="auto"/>
            <w:bottom w:val="none" w:sz="0" w:space="0" w:color="auto"/>
            <w:right w:val="none" w:sz="0" w:space="0" w:color="auto"/>
          </w:divBdr>
        </w:div>
        <w:div w:id="1840389574">
          <w:marLeft w:val="0"/>
          <w:marRight w:val="0"/>
          <w:marTop w:val="0"/>
          <w:marBottom w:val="0"/>
          <w:divBdr>
            <w:top w:val="none" w:sz="0" w:space="0" w:color="auto"/>
            <w:left w:val="none" w:sz="0" w:space="0" w:color="auto"/>
            <w:bottom w:val="none" w:sz="0" w:space="0" w:color="auto"/>
            <w:right w:val="none" w:sz="0" w:space="0" w:color="auto"/>
          </w:divBdr>
        </w:div>
        <w:div w:id="95442628">
          <w:marLeft w:val="0"/>
          <w:marRight w:val="0"/>
          <w:marTop w:val="0"/>
          <w:marBottom w:val="0"/>
          <w:divBdr>
            <w:top w:val="none" w:sz="0" w:space="0" w:color="auto"/>
            <w:left w:val="none" w:sz="0" w:space="0" w:color="auto"/>
            <w:bottom w:val="none" w:sz="0" w:space="0" w:color="auto"/>
            <w:right w:val="none" w:sz="0" w:space="0" w:color="auto"/>
          </w:divBdr>
        </w:div>
      </w:divsChild>
    </w:div>
    <w:div w:id="1532500489">
      <w:bodyDiv w:val="1"/>
      <w:marLeft w:val="0"/>
      <w:marRight w:val="0"/>
      <w:marTop w:val="0"/>
      <w:marBottom w:val="0"/>
      <w:divBdr>
        <w:top w:val="none" w:sz="0" w:space="0" w:color="auto"/>
        <w:left w:val="none" w:sz="0" w:space="0" w:color="auto"/>
        <w:bottom w:val="none" w:sz="0" w:space="0" w:color="auto"/>
        <w:right w:val="none" w:sz="0" w:space="0" w:color="auto"/>
      </w:divBdr>
      <w:divsChild>
        <w:div w:id="13754698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891802">
          <w:marLeft w:val="0"/>
          <w:marRight w:val="0"/>
          <w:marTop w:val="0"/>
          <w:marBottom w:val="0"/>
          <w:divBdr>
            <w:top w:val="none" w:sz="0" w:space="0" w:color="auto"/>
            <w:left w:val="none" w:sz="0" w:space="0" w:color="auto"/>
            <w:bottom w:val="none" w:sz="0" w:space="0" w:color="auto"/>
            <w:right w:val="none" w:sz="0" w:space="0" w:color="auto"/>
          </w:divBdr>
        </w:div>
        <w:div w:id="202794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41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137293">
          <w:marLeft w:val="0"/>
          <w:marRight w:val="0"/>
          <w:marTop w:val="0"/>
          <w:marBottom w:val="0"/>
          <w:divBdr>
            <w:top w:val="none" w:sz="0" w:space="0" w:color="auto"/>
            <w:left w:val="none" w:sz="0" w:space="0" w:color="auto"/>
            <w:bottom w:val="none" w:sz="0" w:space="0" w:color="auto"/>
            <w:right w:val="none" w:sz="0" w:space="0" w:color="auto"/>
          </w:divBdr>
        </w:div>
        <w:div w:id="1751386530">
          <w:marLeft w:val="0"/>
          <w:marRight w:val="0"/>
          <w:marTop w:val="0"/>
          <w:marBottom w:val="0"/>
          <w:divBdr>
            <w:top w:val="none" w:sz="0" w:space="0" w:color="auto"/>
            <w:left w:val="none" w:sz="0" w:space="0" w:color="auto"/>
            <w:bottom w:val="none" w:sz="0" w:space="0" w:color="auto"/>
            <w:right w:val="none" w:sz="0" w:space="0" w:color="auto"/>
          </w:divBdr>
        </w:div>
        <w:div w:id="1540587091">
          <w:marLeft w:val="0"/>
          <w:marRight w:val="0"/>
          <w:marTop w:val="0"/>
          <w:marBottom w:val="0"/>
          <w:divBdr>
            <w:top w:val="none" w:sz="0" w:space="0" w:color="auto"/>
            <w:left w:val="none" w:sz="0" w:space="0" w:color="auto"/>
            <w:bottom w:val="none" w:sz="0" w:space="0" w:color="auto"/>
            <w:right w:val="none" w:sz="0" w:space="0" w:color="auto"/>
          </w:divBdr>
        </w:div>
      </w:divsChild>
    </w:div>
    <w:div w:id="1696032063">
      <w:bodyDiv w:val="1"/>
      <w:marLeft w:val="0"/>
      <w:marRight w:val="0"/>
      <w:marTop w:val="0"/>
      <w:marBottom w:val="0"/>
      <w:divBdr>
        <w:top w:val="none" w:sz="0" w:space="0" w:color="auto"/>
        <w:left w:val="none" w:sz="0" w:space="0" w:color="auto"/>
        <w:bottom w:val="none" w:sz="0" w:space="0" w:color="auto"/>
        <w:right w:val="none" w:sz="0" w:space="0" w:color="auto"/>
      </w:divBdr>
      <w:divsChild>
        <w:div w:id="1316573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624153">
      <w:bodyDiv w:val="1"/>
      <w:marLeft w:val="0"/>
      <w:marRight w:val="0"/>
      <w:marTop w:val="0"/>
      <w:marBottom w:val="0"/>
      <w:divBdr>
        <w:top w:val="none" w:sz="0" w:space="0" w:color="auto"/>
        <w:left w:val="none" w:sz="0" w:space="0" w:color="auto"/>
        <w:bottom w:val="none" w:sz="0" w:space="0" w:color="auto"/>
        <w:right w:val="none" w:sz="0" w:space="0" w:color="auto"/>
      </w:divBdr>
      <w:divsChild>
        <w:div w:id="184813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82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95587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76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385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23</Pages>
  <Words>3589</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Marco Lorenzo</cp:lastModifiedBy>
  <cp:revision>4</cp:revision>
  <dcterms:created xsi:type="dcterms:W3CDTF">2013-12-23T23:15:00Z</dcterms:created>
  <dcterms:modified xsi:type="dcterms:W3CDTF">2025-04-06T21:29:00Z</dcterms:modified>
  <cp:category/>
</cp:coreProperties>
</file>